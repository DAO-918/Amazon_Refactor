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找到58个搜索结果</w:t>
      </w:r>
    </w:p>
    <w:p>
      <w:r>
        <w:t>/HTML[1]/BODY[1]/DIV[3]/DIV[1]/DIV[2]/DIV[1]/DIV[2]/SPAN[1]/DIV[1]/DIV[1]</w:t>
      </w:r>
    </w:p>
    <w:p>
      <w:r>
        <w:t>==品牌广告==</w:t>
        <w:tab/>
        <w:t>00=</w:t>
        <w:tab/>
        <w:t>0</w:t>
      </w:r>
    </w:p>
    <w:p>
      <w:r>
        <w:t>/HTML[1]/BODY[1]/DIV[3]/DIV[1]/DIV[2]/DIV[1]/DIV[2]/SPAN[1]/DIV[1]/DIV[2]</w:t>
      </w:r>
    </w:p>
    <w:p>
      <w:r>
        <w:t>==结果抬头==</w:t>
        <w:tab/>
        <w:t>01=</w:t>
        <w:tab/>
        <w:t>1</w:t>
      </w:r>
    </w:p>
    <w:p>
      <w:r>
        <w:t>/HTML[1]/BODY[1]/DIV[3]/DIV[1]/DIV[2]/DIV[1]/DIV[2]/SPAN[1]/DIV[1]/DIV[3]</w:t>
      </w:r>
    </w:p>
    <w:p>
      <w:r>
        <w:t>==自然位置==</w:t>
        <w:tab/>
        <w:t>03=</w:t>
        <w:tab/>
        <w:t>2</w:t>
      </w:r>
    </w:p>
    <w:p>
      <w:r>
        <w:t>/HTML[1]/BODY[1]/DIV[3]/DIV[1]/DIV[2]/DIV[1]/DIV[2]/SPAN[1]/DIV[1]/DIV[3]</w:t>
      </w:r>
    </w:p>
    <w:p>
      <w:r>
        <w:t>div_main_Info:/HTML[1]/BODY[1]/DIV[3]/DIV[1]/DIV[2]/DIV[1]/DIV[2]/SPAN[1]/DIV[1]/DIV[3]/DIV[1]/DIV[1]/SPAN[1]/DIV[1]/DIV[1]/DIV[2]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--当前匹配的xpath：/HTML[1]/BODY[1]/DIV[3]/DIV[1]/DIV[2]/DIV[1]/DIV[2]/SPAN[1]/DIV[1]/DIV[3]/DIV[1]/DIV[1]/SPAN[1]/DIV[1]/DIV[1]/DIV[2]/DIV[1]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_数据值=&gt;TEMI Dinosaur Truck Toys for Kids 3-5 Years, Tyrannosaurus Transport Car Carrier Truck with 8 Dino Figures, Activity Play Mat, Dinosaur Eggs, Trees, Capture Jurassic Play Set for Boys and Girls</w:t>
      </w:r>
    </w:p>
    <w:p>
      <w:r>
        <w:t>匹配到的：title_data_i.07_r.6_c.1</w:t>
        <w:tab/>
        <w:t>_数据名称：asin_url</w:t>
        <w:tab/>
        <w:t>_数据值=&gt;https://www.amazon.com/TEMI-Dinosaur-Tyrannosaurus-Transport-Activity/dp/B09PVKBP61/ref=sr_1_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</w:t>
      </w:r>
    </w:p>
    <w:p>
      <w:r>
        <w:t>--当前匹配的是第 2 个div</w:t>
      </w:r>
    </w:p>
    <w:p>
      <w:r>
        <w:t>--当前匹配的xpath：/HTML[1]/BODY[1]/DIV[3]/DIV[1]/DIV[2]/DIV[1]/DIV[2]/SPAN[1]/DIV[1]/DIV[3]/DIV[1]/DIV[1]/SPAN[1]/DIV[1]/DIV[1]/DIV[2]/DIV[2]</w:t>
      </w:r>
    </w:p>
    <w:p>
      <w:r>
        <w:t>--已匹配对应的特征值section：rating_review_bought_data_i.07_r.6_c.2</w:t>
      </w:r>
    </w:p>
    <w:p>
      <w:r>
        <w:t>匹配到的：rating_review_bought_data_i.07_r.6_c.2</w:t>
        <w:tab/>
        <w:t>_数据名称：rating</w:t>
        <w:tab/>
        <w:t>_数据值=&gt;3.8 out of 5 stars</w:t>
      </w:r>
    </w:p>
    <w:p>
      <w:r>
        <w:t>匹配到的：rating_review_bought_data_i.07_r.6_c.2</w:t>
        <w:tab/>
        <w:t>_数据名称：review</w:t>
        <w:tab/>
        <w:t>_数据值=&gt;None</w:t>
      </w:r>
    </w:p>
    <w:p>
      <w:r>
        <w:t>匹配到的：rating_review_bought_data_i.07_r.6_c.2</w:t>
        <w:tab/>
        <w:t>_数据名称：bought</w:t>
        <w:tab/>
        <w:t>_数据值=&gt;8K+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_数据值=&gt;$29.99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_数据值=&gt;$49.99</w:t>
      </w:r>
    </w:p>
    <w:p>
      <w:r>
        <w:t>--当前匹配的是第 4 个div</w:t>
      </w:r>
    </w:p>
    <w:p>
      <w:r>
        <w:t>--当前匹配的xpath：/HTML[1]/BODY[1]/DIV[3]/DIV[1]/DIV[2]/DIV[1]/DIV[2]/SPAN[1]/DIV[1]/DIV[3]/DIV[1]/DIV[1]/SPAN[1]/DIV[1]/DIV[1]/DIV[2]/DIV[4]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--当前匹配的xpath：/HTML[1]/BODY[1]/DIV[3]/DIV[1]/DIV[2]/DIV[1]/DIV[2]/SPAN[1]/DIV[1]/DIV[3]/DIV[1]/DIV[1]/SPAN[1]/DIV[1]/DIV[1]/DIV[2]/DIV[5]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_数据值=&gt;$21.11</w:t>
      </w:r>
    </w:p>
    <w:p>
      <w:r>
        <w:t>匹配到的：lower_list_data_i.07_r.6_c.5</w:t>
        <w:tab/>
        <w:t>_数据名称：lower_list</w:t>
        <w:tab/>
        <w:t>_数据值=&gt;(10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--当前匹配的xpath：/HTML[1]/BODY[1]/DIV[3]/DIV[1]/DIV[2]/DIV[1]/DIV[2]/SPAN[1]/DIV[1]/DIV[3]/DIV[1]/DIV[1]/SPAN[1]/DIV[1]/DIV[1]/DIV[2]/DIV[6]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- 12 years</w:t>
      </w:r>
    </w:p>
    <w:p>
      <w:r>
        <w:t>/HTML[1]/BODY[1]/DIV[3]/DIV[1]/DIV[2]/DIV[1]/DIV[2]/SPAN[1]/DIV[1]/DIV[3]/DIV[1]/DIV[1]/SPAN[1]/DIV[1]/DIV[2]</w:t>
      </w:r>
    </w:p>
    <w:p>
      <w:r>
        <w:t>卖家精灵：</w:t>
        <w:tab/>
        <w:t>_数据名称：品牌</w:t>
        <w:tab/>
        <w:t>_数据值=&gt;TEMI</w:t>
      </w:r>
    </w:p>
    <w:p>
      <w:r>
        <w:t>卖家精灵：</w:t>
        <w:tab/>
        <w:t>_数据名称：店名</w:t>
        <w:tab/>
        <w:t>_数据值=&gt;Temitoys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_数据值=&gt;10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_数据值=&gt;247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_数据值=&gt;3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_数据值=&gt;37.846000000000004</w:t>
      </w:r>
    </w:p>
    <w:p>
      <w:r>
        <w:t>卖家精灵：</w:t>
        <w:tab/>
        <w:t>_数据名称：宽度</w:t>
        <w:tab/>
        <w:t>_数据值=&gt;21.336000000000002</w:t>
      </w:r>
    </w:p>
    <w:p>
      <w:r>
        <w:t>卖家精灵：</w:t>
        <w:tab/>
        <w:t>_数据名称：高度</w:t>
        <w:tab/>
        <w:t>_数据值=&gt;15.494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_数据值=&gt;2022-05-05</w:t>
      </w:r>
    </w:p>
    <w:p>
      <w:r>
        <w:t>/HTML[1]/BODY[1]/DIV[3]/DIV[1]/DIV[2]/DIV[1]/DIV[2]/SPAN[1]/DIV[1]/DIV[3]/DIV[1]/DIV[1]/SPAN[1]/DIV[1]/DIV[3]</w:t>
      </w:r>
    </w:p>
    <w:p>
      <w:r>
        <w:t>西柚找词：</w:t>
        <w:tab/>
        <w:t>_数据名称：七日流量</w:t>
        <w:tab/>
        <w:t>_数据值=&gt;42814</w:t>
      </w:r>
    </w:p>
    <w:p>
      <w:r>
        <w:t>西柚找词：</w:t>
        <w:tab/>
        <w:t>_数据名称：自然流量</w:t>
        <w:tab/>
        <w:t>_数据值=&gt;0.74</w:t>
      </w:r>
    </w:p>
    <w:p>
      <w:r>
        <w:t>西柚找词：</w:t>
        <w:tab/>
        <w:t>_数据名称：广告流量</w:t>
        <w:tab/>
        <w:t>_数据值=&gt;0.26</w:t>
      </w:r>
    </w:p>
    <w:p>
      <w:r>
        <w:t>asin: B09PVKBP61</w:t>
      </w:r>
    </w:p>
    <w:p>
      <w:r>
        <w:t>asin_url: https://www.amazon.com/TEMI-Dinosaur-Tyrannosaurus-Transport-Activity/dp/B09PVKBP61/ref=sr_1_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</w:t>
      </w:r>
    </w:p>
    <w:p>
      <w:r>
        <w:t>image: https://m.media-amazon.com/images/I/81rfuij7Q7L._AC_UL320_.jpg</w:t>
      </w:r>
    </w:p>
    <w:p>
      <w:r>
        <w:t>title: TEMI Dinosaur Truck Toys for Kids 3-5 Years, Tyrannosaurus Transport Car Carrier Truck with 8 Dino Figures, Activity Play Mat, Dinosaur Eggs, Trees, Capture Jurassic Play Set for Boys and Girls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21.11</w:t>
      </w:r>
    </w:p>
    <w:p>
      <w:r>
        <w:t>lower_list: (10 used &amp; new offers)</w:t>
      </w:r>
    </w:p>
    <w:p>
      <w:r>
        <w:t>lowest_precent: None</w:t>
      </w:r>
    </w:p>
    <w:p>
      <w:r>
        <w:t>sale_price: 29.99</w:t>
      </w:r>
    </w:p>
    <w:p>
      <w:r>
        <w:t>rrp_price: 49.99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3.8</w:t>
      </w:r>
    </w:p>
    <w:p>
      <w:r>
        <w:t>review: None</w:t>
      </w:r>
    </w:p>
    <w:p>
      <w:r>
        <w:t>bought: 8000</w:t>
      </w:r>
    </w:p>
    <w:p>
      <w:r>
        <w:t>a_rank_name: Toys &amp; Games</w:t>
      </w:r>
    </w:p>
    <w:p>
      <w:r>
        <w:t>a_rank: 247</w:t>
      </w:r>
    </w:p>
    <w:p>
      <w:r>
        <w:t>b_rank_name: Kids' Play Dinosaur &amp; Prehistoric Creature Figures</w:t>
      </w:r>
    </w:p>
    <w:p>
      <w:r>
        <w:t>b_rank: 3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Temitoys</w:t>
      </w:r>
    </w:p>
    <w:p>
      <w:r>
        <w:t>brand: TEMI</w:t>
      </w:r>
    </w:p>
    <w:p>
      <w:r>
        <w:t>follow: 10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37.846000000000004</w:t>
      </w:r>
    </w:p>
    <w:p>
      <w:r>
        <w:t>length_w: 21.336000000000002</w:t>
      </w:r>
    </w:p>
    <w:p>
      <w:r>
        <w:t>length_h: 15.494</w:t>
      </w:r>
    </w:p>
    <w:p>
      <w:r>
        <w:t>length_unit: cm</w:t>
      </w:r>
    </w:p>
    <w:p>
      <w:r>
        <w:t>start_sale_time: 2022-05-05</w:t>
      </w:r>
    </w:p>
    <w:p>
      <w:r>
        <w:t>data_index: 03</w:t>
      </w:r>
    </w:p>
    <w:p>
      <w:r>
        <w:t>data_uuid: b4d9243d-55b3-4069-9e00-06539b9946fd</w:t>
      </w:r>
    </w:p>
    <w:p>
      <w:r>
        <w:t>data_component_type: s-search-result</w:t>
      </w:r>
    </w:p>
    <w:p>
      <w:r>
        <w:t>data_component_id: 6</w:t>
      </w:r>
    </w:p>
    <w:p>
      <w:r>
        <w:t>data_cel_widget: 2</w:t>
      </w:r>
    </w:p>
    <w:p>
      <w:r>
        <w:t>data_type: NR</w:t>
      </w:r>
    </w:p>
    <w:p>
      <w:r>
        <w:t>xiyou_seven_days_views: 42814</w:t>
      </w:r>
    </w:p>
    <w:p>
      <w:r>
        <w:t>xiyou_na_ratio: 0.74</w:t>
      </w:r>
    </w:p>
    <w:p>
      <w:r>
        <w:t>xiyou_ad_ratio: 0.26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/HTML[1]/BODY[1]/DIV[3]/DIV[1]/DIV[2]/DIV[1]/DIV[2]/SPAN[1]/DIV[1]/DIV[4]</w:t>
      </w:r>
    </w:p>
    <w:p>
      <w:r>
        <w:t>==自然位置==</w:t>
        <w:tab/>
        <w:t>04=</w:t>
        <w:tab/>
        <w:t>3</w:t>
      </w:r>
    </w:p>
    <w:p>
      <w:r>
        <w:t>/HTML[1]/BODY[1]/DIV[3]/DIV[1]/DIV[2]/DIV[1]/DIV[2]/SPAN[1]/DIV[1]/DIV[4]</w:t>
      </w:r>
    </w:p>
    <w:p>
      <w:r>
        <w:t>&amp;&amp;当前ASIN下的div元素有：1个</w:t>
      </w:r>
    </w:p>
    <w:p>
      <w:r>
        <w:t>--当前匹配的是第 1 个div</w:t>
      </w:r>
    </w:p>
    <w:p>
      <w:r>
        <w:t>--当前匹配的xpath：/HTML[1]/BODY[1]/DIV[3]/DIV[1]/DIV[2]/DIV[1]/DIV[2]/SPAN[1]/DIV[1]/DIV[4]/DIV[1]/DIV[1]/SPAN[1]/DIV[1]/DIV[1]/DIV[1]/SPAN[1]</w:t>
      </w:r>
    </w:p>
    <w:p>
      <w:r>
        <w:t>&lt;span aria-label="Amazon's Choice"&gt;</w:t>
      </w:r>
    </w:p>
    <w:p>
      <w:r>
        <w:t xml:space="preserve"> &lt;div class="a-section"&gt;</w:t>
      </w:r>
    </w:p>
    <w:p>
      <w:r>
        <w:t xml:space="preserve">  &lt;div class="a-section"&gt;</w:t>
      </w:r>
    </w:p>
    <w:p>
      <w:r>
        <w:t xml:space="preserve">   &lt;span class="a-declarative" data-a-popover="{&amp;quot;name&amp;quot;:&amp;quot;B00TYO5XR8-ac-popover-div&amp;quot;,&amp;quot;dataStrategy&amp;quot;:&amp;quot;preload&amp;quot;,&amp;quot;popoverLabel&amp;quot;:&amp;quot;Amazon's Choice: Overall Pick&amp;quot;}" data-action="a-popover" data-csa-c-func-deps="aui-da-a-popover" data-csa-c-id="mvt18e-qr6hi3-t7ubw8-9vvve2" data-csa-c-type="widget" data-render-id="r1sk5o7iuowgzr2k1sf1hscuueq" data-version-id="v36g8q2u37vpji29sg9uhoxaczm" id="B00TYO5XR8-ac-desktop-declarative" style="display: inline-block;"&gt;</w:t>
      </w:r>
    </w:p>
    <w:p>
      <w:r>
        <w:t xml:space="preserve">    &lt;span class="rush-component" data-component-id="9" data-component-props='{"asin":"B00TYO5XR8","badgeType":"amazons-choice"}' data-component-type="s-status-badge-component" data-render-id="r1sk5o7iuowgzr2k1sf1hscuueq" data-version-id="v36g8q2u37vpji29sg9uhoxaczm"&gt;</w:t>
      </w:r>
    </w:p>
    <w:p>
      <w:r>
        <w:t xml:space="preserve">     &lt;div class="a-section aok-nowrap aok-block" data-csa-c-badge-text="Overall Pick" data-csa-c-content-id="search-ac-badge-v2" data-csa-c-device-env="WEB" data-csa-c-device-type="DESKTOP" data-csa-c-id="hmlwd0-dwwpqz-w59n9a-oxvga" data-csa-c-interaction-events="click" data-csa-c-locale="en_US" data-csa-c-slot-id="search-multi-facet-ac-badge" data-csa-c-type="widget"&gt;</w:t>
      </w:r>
    </w:p>
    <w:p>
      <w:r>
        <w:t xml:space="preserve">      &lt;span class="a-badge" data-a-badge-type="status" id="ac-left-orange"&gt;</w:t>
      </w:r>
    </w:p>
    <w:p>
      <w:r>
        <w:t xml:space="preserve">       &lt;span class="a-badge-label" data-a-badge-color="sx-orange" id="ac-left-orange-label"&gt;</w:t>
      </w:r>
    </w:p>
    <w:p>
      <w:r>
        <w:t xml:space="preserve">        &lt;span class="a-badge-label-inner a-text-ellipsis"&gt;</w:t>
      </w:r>
    </w:p>
    <w:p>
      <w:r>
        <w:t xml:space="preserve">        &lt;/span&gt;</w:t>
      </w:r>
    </w:p>
    <w:p>
      <w:r>
        <w:t xml:space="preserve">       &lt;/span&gt;</w:t>
      </w:r>
    </w:p>
    <w:p>
      <w:r>
        <w:t xml:space="preserve">      &lt;/span&gt;</w:t>
      </w:r>
    </w:p>
    <w:p>
      <w:r>
        <w:t xml:space="preserve">      &lt;span class="a-badge" data-a-badge-type="status" id="B00TYO5XR8-amazons-choice"&gt;</w:t>
      </w:r>
    </w:p>
    <w:p>
      <w:r>
        <w:t xml:space="preserve">       &lt;span class="a-badge-label" data-a-badge-color="sx-gulfstream" id="B00TYO5XR8-amazons-choice-label"&gt;</w:t>
      </w:r>
    </w:p>
    <w:p>
      <w:r>
        <w:t xml:space="preserve">        &lt;span class="a-badge-label-inner a-text-ellipsis"&gt;</w:t>
      </w:r>
    </w:p>
    <w:p>
      <w:r>
        <w:t xml:space="preserve">         &lt;div class="a-section"&gt;</w:t>
      </w:r>
    </w:p>
    <w:p>
      <w:r>
        <w:t xml:space="preserve">          &lt;span class="a-badge-text" data-a-badge-color="sx-cloud"&gt;</w:t>
      </w:r>
    </w:p>
    <w:p>
      <w:r>
        <w:t xml:space="preserve">           Overall Pick</w:t>
      </w:r>
    </w:p>
    <w:p>
      <w:r>
        <w:t xml:space="preserve">          &lt;/span&gt;</w:t>
      </w:r>
    </w:p>
    <w:p>
      <w:r>
        <w:t xml:space="preserve">          &lt;span class="aok-inline-block aok-align-center ac-badge-info-icon"&gt;</w:t>
      </w:r>
    </w:p>
    <w:p>
      <w:r>
        <w:t xml:space="preserve">          &lt;/span&gt;</w:t>
      </w:r>
    </w:p>
    <w:p>
      <w:r>
        <w:t xml:space="preserve">         &lt;/div&gt;</w:t>
      </w:r>
    </w:p>
    <w:p>
      <w:r>
        <w:t xml:space="preserve">        &lt;/span&gt;</w:t>
      </w:r>
    </w:p>
    <w:p>
      <w:r>
        <w:t xml:space="preserve">       &lt;/span&gt;</w:t>
      </w:r>
    </w:p>
    <w:p>
      <w:r>
        <w:t xml:space="preserve">      &lt;/span&gt;</w:t>
      </w:r>
    </w:p>
    <w:p>
      <w:r>
        <w:t xml:space="preserve">     &lt;/div&gt;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 &lt;div class="a-popover-preload" id="a-popover-B00TYO5XR8-ac-popover-div"&gt;</w:t>
      </w:r>
    </w:p>
    <w:p>
      <w:r>
        <w:t xml:space="preserve">    &lt;div class="a-section a-section ac-badge-popover ac-popover-text" data-csa-c-content-id="search-ac-badge-v2-popover-info" data-csa-c-device-env="WEB" data-csa-c-device-type="DESKTOP" data-csa-c-facet-name="Overall Pick" data-csa-c-id="z1ft3z-qpsgjq-iuzlq5-rxq3xt" data-csa-c-locale="en_US" data-csa-c-slot-id="search-ac-badge-multi-facet-info" data-csa-c-type="widget"&gt;</w:t>
      </w:r>
    </w:p>
    <w:p>
      <w:r>
        <w:t xml:space="preserve">     &lt;span class="a-size-base a-color-base a-text-bold"&gt;</w:t>
      </w:r>
    </w:p>
    <w:p>
      <w:r>
        <w:t xml:space="preserve">      Amazon's Choice: Overall Pick</w:t>
      </w:r>
    </w:p>
    <w:p>
      <w:r>
        <w:t xml:space="preserve">     &lt;/span&gt;</w:t>
      </w:r>
    </w:p>
    <w:p>
      <w:r>
        <w:t xml:space="preserve">     &lt;br/&gt;</w:t>
      </w:r>
    </w:p>
    <w:p>
      <w:r>
        <w:t xml:space="preserve">     &lt;span class="a-size-base a-color-base"&gt;</w:t>
      </w:r>
    </w:p>
    <w:p>
      <w:r>
        <w:t xml:space="preserve">      This product is highly rated, well-priced, and available to ship immediately.</w:t>
      </w:r>
    </w:p>
    <w:p>
      <w:r>
        <w:t xml:space="preserve">     &lt;/span&gt;</w:t>
      </w:r>
    </w:p>
    <w:p>
      <w:r>
        <w:t xml:space="preserve">     &lt;br/&gt;</w:t>
      </w:r>
    </w:p>
    <w:p>
      <w:r>
        <w:t xml:space="preserve">    &lt;/div&gt;</w:t>
      </w:r>
    </w:p>
    <w:p>
      <w:r>
        <w:t xml:space="preserve">   &lt;/div&gt;</w:t>
      </w:r>
    </w:p>
    <w:p>
      <w:r>
        <w:t xml:space="preserve">  &lt;/div&gt;</w:t>
      </w:r>
    </w:p>
    <w:p>
      <w:r>
        <w:t xml:space="preserve"> &lt;/div&gt;</w:t>
      </w:r>
    </w:p>
    <w:p>
      <w:r>
        <w:t>&lt;/span&gt;</w:t>
      </w:r>
    </w:p>
    <w:p/>
    <w:p>
      <w:r>
        <w:t>['span', 0, 0, '', []]</w:t>
      </w:r>
    </w:p>
    <w:p>
      <w:r>
        <w:t xml:space="preserve">  ['div', 1, 0, 'a-section', []]</w:t>
      </w:r>
    </w:p>
    <w:p>
      <w:r>
        <w:t xml:space="preserve">    ['div', 2, 0, 'a-section', []]</w:t>
      </w:r>
    </w:p>
    <w:p>
      <w:r>
        <w:t xml:space="preserve">      ['span', 3, 0, 'a-declarative', []]</w:t>
      </w:r>
    </w:p>
    <w:p>
      <w:r>
        <w:t xml:space="preserve">        ['span', 4, 0, 'rush-component', []]</w:t>
      </w:r>
    </w:p>
    <w:p>
      <w:r>
        <w:t xml:space="preserve">          ['div', 5, 0, 'a-section aok-nowrap aok-block', []]</w:t>
      </w:r>
    </w:p>
    <w:p>
      <w:r>
        <w:t xml:space="preserve">            ['span', 6, 0, 'a-badge', []]</w:t>
      </w:r>
    </w:p>
    <w:p>
      <w:r>
        <w:t xml:space="preserve">              ['span', 7, 0, 'a-badge-label', []]</w:t>
      </w:r>
    </w:p>
    <w:p>
      <w:r>
        <w:t xml:space="preserve">                ['span', 8, 0, 'a-badge-label-inner a-text-ellipsis', []]</w:t>
      </w:r>
    </w:p>
    <w:p>
      <w:r>
        <w:t xml:space="preserve">            ['span', 6, 3, 'a-badge', []]</w:t>
      </w:r>
    </w:p>
    <w:p>
      <w:r>
        <w:t xml:space="preserve">              ['span', 7, 0, 'a-badge-label', []]</w:t>
      </w:r>
    </w:p>
    <w:p>
      <w:r>
        <w:t xml:space="preserve">                ['span', 8, 0, 'a-badge-label-inner a-text-ellipsis', []]</w:t>
      </w:r>
    </w:p>
    <w:p>
      <w:r>
        <w:t xml:space="preserve">                  ['div', 9, 0, 'a-section', []]</w:t>
      </w:r>
    </w:p>
    <w:p>
      <w:r>
        <w:t xml:space="preserve">                    ['span', 10, 0, 'a-badge-text', []]</w:t>
      </w:r>
    </w:p>
    <w:p>
      <w:r>
        <w:t xml:space="preserve">                    ['span', 10, 1, 'aok-inline-block aok-align-center ac-badge-info-icon', []]</w:t>
      </w:r>
    </w:p>
    <w:p>
      <w:r>
        <w:t xml:space="preserve">      ['div', 3, 2, 'a-popover-preload', []]</w:t>
      </w:r>
    </w:p>
    <w:p>
      <w:r>
        <w:t xml:space="preserve">        ['div', 4, 0, 'a-section a-section ac-badge-popover ac-popover-text', []]</w:t>
      </w:r>
    </w:p>
    <w:p>
      <w:r>
        <w:t xml:space="preserve">          ['span', 5, 0, 'a-size-base a-color-base a-text-bold', []]</w:t>
      </w:r>
    </w:p>
    <w:p>
      <w:r>
        <w:t xml:space="preserve">          ['br', 5, 0, '', []]</w:t>
      </w:r>
    </w:p>
    <w:p>
      <w:r>
        <w:t xml:space="preserve">          ['span', 5, 1, 'a-size-base a-color-base', []]</w:t>
      </w:r>
    </w:p>
    <w:p>
      <w:r>
        <w:t xml:space="preserve">          ['br', 5, 1, '', []]</w:t>
      </w:r>
    </w:p>
    <w:p>
      <w:r>
        <w:t>!!新增元素特征值：data_i.04_r.3_c.1</w:t>
        <w:tab/>
        <w:t>目标配置类型：ab</w:t>
      </w:r>
    </w:p>
    <w:p>
      <w:r>
        <w:t>div_main_Info:/HTML[1]/BODY[1]/DIV[3]/DIV[1]/DIV[2]/DIV[1]/DIV[2]/SPAN[1]/DIV[1]/DIV[4]/DIV[1]/DIV[1]/SPAN[1]/DIV[1]/DIV[1]/DIV[3]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--当前匹配的xpath：/HTML[1]/BODY[1]/DIV[3]/DIV[1]/DIV[2]/DIV[1]/DIV[2]/SPAN[1]/DIV[1]/DIV[4]/DIV[1]/DIV[1]/SPAN[1]/DIV[1]/DIV[1]/DIV[3]/DIV[1]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_数据值=&gt;Terra by Battat – 60 Pcs Dinosaur Figures – Assorted Plastic Mini Animal Figurines For Kids 3+ – Birthday Party Supplies &amp; Decorations</w:t>
      </w:r>
    </w:p>
    <w:p>
      <w:r>
        <w:t>匹配到的：title_data_i.07_r.6_c.1</w:t>
        <w:tab/>
        <w:t>_数据名称：asin_url</w:t>
        <w:tab/>
        <w:t>_数据值=&gt;https://www.amazon.com/Battat-Terra-Dinos-Action-Figure/dp/B00TYO5XR8/ref=sr_1_2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</w:t>
      </w:r>
    </w:p>
    <w:p>
      <w:r>
        <w:t>--当前匹配的是第 2 个div</w:t>
      </w:r>
    </w:p>
    <w:p>
      <w:r>
        <w:t>--当前匹配的xpath：/HTML[1]/BODY[1]/DIV[3]/DIV[1]/DIV[2]/DIV[1]/DIV[2]/SPAN[1]/DIV[1]/DIV[4]/DIV[1]/DIV[1]/SPAN[1]/DIV[1]/DIV[1]/DIV[3]/DIV[2]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_数据值=&gt;4.7 out of 5 stars</w:t>
      </w:r>
    </w:p>
    <w:p>
      <w:r>
        <w:t>匹配到的：rating_review_bought_data_i.4 c.2</w:t>
        <w:tab/>
        <w:t>_数据名称：review</w:t>
        <w:tab/>
        <w:t>_数据值=&gt;2,809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--当前匹配的xpath：/HTML[1]/BODY[1]/DIV[3]/DIV[1]/DIV[2]/DIV[1]/DIV[2]/SPAN[1]/DIV[1]/DIV[4]/DIV[1]/DIV[1]/SPAN[1]/DIV[1]/DIV[1]/DIV[3]/DIV[3]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_数据值=&gt;$9.99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_数据值=&gt;$11.99</w:t>
      </w:r>
    </w:p>
    <w:p>
      <w:r>
        <w:t>--当前匹配的是第 4 个div</w:t>
      </w:r>
    </w:p>
    <w:p>
      <w:r>
        <w:t>--当前匹配的xpath：/HTML[1]/BODY[1]/DIV[3]/DIV[1]/DIV[2]/DIV[1]/DIV[2]/SPAN[1]/DIV[1]/DIV[4]/DIV[1]/DIV[1]/SPAN[1]/DIV[1]/DIV[1]/DIV[3]/DIV[4]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--当前匹配的xpath：/HTML[1]/BODY[1]/DIV[3]/DIV[1]/DIV[2]/DIV[1]/DIV[2]/SPAN[1]/DIV[1]/DIV[4]/DIV[1]/DIV[1]/SPAN[1]/DIV[1]/DIV[1]/DIV[3]/DIV[5]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- 15 years</w:t>
      </w:r>
    </w:p>
    <w:p>
      <w:r>
        <w:t>/HTML[1]/BODY[1]/DIV[3]/DIV[1]/DIV[2]/DIV[1]/DIV[2]/SPAN[1]/DIV[1]/DIV[4]/DIV[1]/DIV[1]/SPAN[1]/DIV[1]/DIV[2]</w:t>
      </w:r>
    </w:p>
    <w:p>
      <w:r>
        <w:t>卖家精灵：</w:t>
        <w:tab/>
        <w:t>_数据名称：品牌</w:t>
        <w:tab/>
        <w:t>_数据值=&gt;TERRA BY BATTAT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_数据值=&gt;3,020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_数据值=&gt;10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_数据值=&gt;13.97</w:t>
      </w:r>
    </w:p>
    <w:p>
      <w:r>
        <w:t>卖家精灵：</w:t>
        <w:tab/>
        <w:t>_数据名称：宽度</w:t>
        <w:tab/>
        <w:t>_数据值=&gt;10.16</w:t>
      </w:r>
    </w:p>
    <w:p>
      <w:r>
        <w:t>卖家精灵：</w:t>
        <w:tab/>
        <w:t>_数据名称：高度</w:t>
        <w:tab/>
        <w:t>_数据值=&gt;10.16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_数据值=&gt;2016-02-06</w:t>
      </w:r>
    </w:p>
    <w:p>
      <w:r>
        <w:t>/HTML[1]/BODY[1]/DIV[3]/DIV[1]/DIV[2]/DIV[1]/DIV[2]/SPAN[1]/DIV[1]/DIV[4]/DIV[1]/DIV[1]/SPAN[1]/DIV[1]/DIV[3]</w:t>
      </w:r>
    </w:p>
    <w:p>
      <w:r>
        <w:t>西柚找词：</w:t>
        <w:tab/>
        <w:t>_数据名称：七日流量</w:t>
        <w:tab/>
        <w:t>_数据值=&gt;29488</w:t>
      </w:r>
    </w:p>
    <w:p>
      <w:r>
        <w:t>西柚找词：</w:t>
        <w:tab/>
        <w:t>_数据名称：自然流量</w:t>
        <w:tab/>
        <w:t>_数据值=&gt;1.0</w:t>
      </w:r>
    </w:p>
    <w:p>
      <w:r>
        <w:t>西柚找词：</w:t>
        <w:tab/>
        <w:t>_数据名称：广告流量</w:t>
        <w:tab/>
        <w:t>_数据值=&gt;0.0</w:t>
      </w:r>
    </w:p>
    <w:p>
      <w:r>
        <w:t>asin: B00TYO5XR8</w:t>
      </w:r>
    </w:p>
    <w:p>
      <w:r>
        <w:t>asin_url: https://www.amazon.com/Battat-Terra-Dinos-Action-Figure/dp/B00TYO5XR8/ref=sr_1_2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</w:t>
      </w:r>
    </w:p>
    <w:p>
      <w:r>
        <w:t>image: https://m.media-amazon.com/images/I/61ynz8x3IrL._AC_UL320_.jpg</w:t>
      </w:r>
    </w:p>
    <w:p>
      <w:r>
        <w:t>title: Terra by Battat – 60 Pcs Dinosaur Figures – Assorted Plastic Mini Animal Figurines For Kids 3+ – Birthday Party Supplies &amp; Decorations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9.99</w:t>
      </w:r>
    </w:p>
    <w:p>
      <w:r>
        <w:t>rrp_price: 11.99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4.7</w:t>
      </w:r>
    </w:p>
    <w:p>
      <w:r>
        <w:t>review: 2.809</w:t>
      </w:r>
    </w:p>
    <w:p>
      <w:r>
        <w:t>bought: 1000</w:t>
      </w:r>
    </w:p>
    <w:p>
      <w:r>
        <w:t>a_rank_name: Toys &amp; Games</w:t>
      </w:r>
    </w:p>
    <w:p>
      <w:r>
        <w:t>a_rank: 3.020</w:t>
      </w:r>
    </w:p>
    <w:p>
      <w:r>
        <w:t>b_rank_name: Kids' Play Dinosaur &amp; Prehistoric Creature Figures</w:t>
      </w:r>
    </w:p>
    <w:p>
      <w:r>
        <w:t>b_rank: 10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TERRA BY BATTAT</w:t>
      </w:r>
    </w:p>
    <w:p>
      <w:r>
        <w:t>follow: 2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13.97</w:t>
      </w:r>
    </w:p>
    <w:p>
      <w:r>
        <w:t>length_w: 10.16</w:t>
      </w:r>
    </w:p>
    <w:p>
      <w:r>
        <w:t>length_h: 10.16</w:t>
      </w:r>
    </w:p>
    <w:p>
      <w:r>
        <w:t>length_unit: cm</w:t>
      </w:r>
    </w:p>
    <w:p>
      <w:r>
        <w:t>start_sale_time: 2016-02-06</w:t>
      </w:r>
    </w:p>
    <w:p>
      <w:r>
        <w:t>data_index: 04</w:t>
      </w:r>
    </w:p>
    <w:p>
      <w:r>
        <w:t>data_uuid: 9057b710-3cac-4792-aac7-63f168cc8e34</w:t>
      </w:r>
    </w:p>
    <w:p>
      <w:r>
        <w:t>data_component_type: s-search-result</w:t>
      </w:r>
    </w:p>
    <w:p>
      <w:r>
        <w:t>data_component_id: 8</w:t>
      </w:r>
    </w:p>
    <w:p>
      <w:r>
        <w:t>data_cel_widget: 3</w:t>
      </w:r>
    </w:p>
    <w:p>
      <w:r>
        <w:t>data_type: NR</w:t>
      </w:r>
    </w:p>
    <w:p>
      <w:r>
        <w:t>xiyou_seven_days_views: 29488</w:t>
      </w:r>
    </w:p>
    <w:p>
      <w:r>
        <w:t>xiyou_na_ratio: 1.0</w:t>
      </w:r>
    </w:p>
    <w:p>
      <w:r>
        <w:t>xiyou_ad_ratio: 0.0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/HTML[1]/BODY[1]/DIV[3]/DIV[1]/DIV[2]/DIV[1]/DIV[2]/SPAN[1]/DIV[1]/DIV[5]</w:t>
      </w:r>
    </w:p>
    <w:p>
      <w:r>
        <w:t>==自然位置==</w:t>
        <w:tab/>
        <w:t>05=</w:t>
        <w:tab/>
        <w:t>4</w:t>
      </w:r>
    </w:p>
    <w:p>
      <w:r>
        <w:t>/HTML[1]/BODY[1]/DIV[3]/DIV[1]/DIV[2]/DIV[1]/DIV[2]/SPAN[1]/DIV[1]/DIV[5]</w:t>
      </w:r>
    </w:p>
    <w:p>
      <w:r>
        <w:t>&amp;&amp;当前ASIN下的div元素有：1个</w:t>
      </w:r>
    </w:p>
    <w:p>
      <w:r>
        <w:t>--当前匹配的是第 1 个div</w:t>
      </w:r>
    </w:p>
    <w:p>
      <w:r>
        <w:t>--当前匹配的xpath：/HTML[1]/BODY[1]/DIV[3]/DIV[1]/DIV[2]/DIV[1]/DIV[2]/SPAN[1]/DIV[1]/DIV[5]/DIV[1]/DIV[1]/SPAN[1]/DIV[1]/DIV[1]/DIV[1]/SPAN[1]</w:t>
      </w:r>
    </w:p>
    <w:p>
      <w:r>
        <w:t>--已匹配对应的特征值section：data_i.04_r.3_c.1</w:t>
      </w:r>
    </w:p>
    <w:p>
      <w:r>
        <w:t>div_main_Info:/HTML[1]/BODY[1]/DIV[3]/DIV[1]/DIV[2]/DIV[1]/DIV[2]/SPAN[1]/DIV[1]/DIV[5]/DIV[1]/DIV[1]/SPAN[1]/DIV[1]/DIV[1]/DIV[3]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--当前匹配的xpath：/HTML[1]/BODY[1]/DIV[3]/DIV[1]/DIV[2]/DIV[1]/DIV[2]/SPAN[1]/DIV[1]/DIV[5]/DIV[1]/DIV[1]/SPAN[1]/DIV[1]/DIV[1]/DIV[3]/DIV[1]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_数据值=&gt;Mattel Jurassic World: Camp Cretaceous Plush Baby Dinosaur Bumpy with Sound, 15-inch Floppy Soft Toy Ankylosaurus with Weighted Feet</w:t>
      </w:r>
    </w:p>
    <w:p>
      <w:r>
        <w:t>匹配到的：title_data_i.07_r.6_c.1</w:t>
        <w:tab/>
        <w:t>_数据名称：asin_url</w:t>
        <w:tab/>
        <w:t>_数据值=&gt;https://www.amazon.com/Jurassic-Ankylosaurus-Dinosaur-Cretaceous-Exclusive/dp/B08S9GTRRY/ref=sr_1_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</w:t>
      </w:r>
    </w:p>
    <w:p>
      <w:r>
        <w:t>--当前匹配的是第 2 个div</w:t>
      </w:r>
    </w:p>
    <w:p>
      <w:r>
        <w:t>--当前匹配的xpath：/HTML[1]/BODY[1]/DIV[3]/DIV[1]/DIV[2]/DIV[1]/DIV[2]/SPAN[1]/DIV[1]/DIV[5]/DIV[1]/DIV[1]/SPAN[1]/DIV[1]/DIV[1]/DIV[3]/DIV[2]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_数据值=&gt;4.8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_数据值=&gt;3K+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--当前匹配的xpath：/HTML[1]/BODY[1]/DIV[3]/DIV[1]/DIV[2]/DIV[1]/DIV[2]/SPAN[1]/DIV[1]/DIV[5]/DIV[1]/DIV[1]/SPAN[1]/DIV[1]/DIV[1]/DIV[3]/DIV[3]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_数据值=&gt;$6.65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_数据值=&gt;$21.99</w:t>
      </w:r>
    </w:p>
    <w:p>
      <w:r>
        <w:t>--当前匹配的是第 4 个div</w:t>
      </w:r>
    </w:p>
    <w:p>
      <w:r>
        <w:t>--当前匹配的xpath：/HTML[1]/BODY[1]/DIV[3]/DIV[1]/DIV[2]/DIV[1]/DIV[2]/SPAN[1]/DIV[1]/DIV[5]/DIV[1]/DIV[1]/SPAN[1]/DIV[1]/DIV[1]/DIV[3]/DIV[4]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--当前匹配的xpath：/HTML[1]/BODY[1]/DIV[3]/DIV[1]/DIV[2]/DIV[1]/DIV[2]/SPAN[1]/DIV[1]/DIV[5]/DIV[1]/DIV[1]/SPAN[1]/DIV[1]/DIV[1]/DIV[3]/DIV[5]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/HTML[1]/BODY[1]/DIV[3]/DIV[1]/DIV[2]/DIV[1]/DIV[2]/SPAN[1]/DIV[1]/DIV[5]/DIV[1]/DIV[1]/SPAN[1]/DIV[1]/DIV[2]</w:t>
      </w:r>
    </w:p>
    <w:p>
      <w:r>
        <w:t>卖家精灵：</w:t>
        <w:tab/>
        <w:t>_数据名称：品牌</w:t>
        <w:tab/>
        <w:t>_数据值=&gt;Mattel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_数据值=&gt;9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_数据值=&gt;55</w:t>
      </w:r>
    </w:p>
    <w:p>
      <w:r>
        <w:t>Stuffed Animals &amp; Teddy Bears</w:t>
      </w:r>
    </w:p>
    <w:p>
      <w:r>
        <w:t>卖家精灵：</w:t>
        <w:tab/>
        <w:t>_数据名称：排名1</w:t>
        <w:tab/>
        <w:t>_数据值=&gt;Stuffed Animals &amp; Teddy Bears</w:t>
      </w:r>
    </w:p>
    <w:p>
      <w:r>
        <w:t>卖家精灵：</w:t>
        <w:tab/>
        <w:t>_数据名称：排名1值</w:t>
        <w:tab/>
        <w:t>_数据值=&gt;2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_数据值=&gt;26.6954</w:t>
      </w:r>
    </w:p>
    <w:p>
      <w:r>
        <w:t>卖家精灵：</w:t>
        <w:tab/>
        <w:t>_数据名称：宽度</w:t>
        <w:tab/>
        <w:t>_数据值=&gt;23.012400000000003</w:t>
      </w:r>
    </w:p>
    <w:p>
      <w:r>
        <w:t>卖家精灵：</w:t>
        <w:tab/>
        <w:t>_数据名称：高度</w:t>
        <w:tab/>
        <w:t>_数据值=&gt;12.7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_数据值=&gt;2021-05-03</w:t>
      </w:r>
    </w:p>
    <w:p>
      <w:r>
        <w:t>/HTML[1]/BODY[1]/DIV[3]/DIV[1]/DIV[2]/DIV[1]/DIV[2]/SPAN[1]/DIV[1]/DIV[5]/DIV[1]/DIV[1]/SPAN[1]/DIV[1]/DIV[3]</w:t>
      </w:r>
    </w:p>
    <w:p>
      <w:r>
        <w:t>西柚找词：</w:t>
        <w:tab/>
        <w:t>_数据名称：七日流量</w:t>
        <w:tab/>
        <w:t>_数据值=&gt;20905</w:t>
      </w:r>
    </w:p>
    <w:p>
      <w:r>
        <w:t>西柚找词：</w:t>
        <w:tab/>
        <w:t>_数据名称：自然流量</w:t>
        <w:tab/>
        <w:t>_数据值=&gt;1.0</w:t>
      </w:r>
    </w:p>
    <w:p>
      <w:r>
        <w:t>西柚找词：</w:t>
        <w:tab/>
        <w:t>_数据名称：广告流量</w:t>
        <w:tab/>
        <w:t>_数据值=&gt;0.0</w:t>
      </w:r>
    </w:p>
    <w:p>
      <w:r>
        <w:t>asin: B08S9GTRRY</w:t>
      </w:r>
    </w:p>
    <w:p>
      <w:r>
        <w:t>asin_url: https://www.amazon.com/Jurassic-Ankylosaurus-Dinosaur-Cretaceous-Exclusive/dp/B08S9GTRRY/ref=sr_1_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</w:t>
      </w:r>
    </w:p>
    <w:p>
      <w:r>
        <w:t>image: https://m.media-amazon.com/images/I/61sL87q08sL._AC_UL320_.jpg</w:t>
      </w:r>
    </w:p>
    <w:p>
      <w:r>
        <w:t>title: Mattel Jurassic World: Camp Cretaceous Plush Baby Dinosaur Bumpy with Sound, 15-inch Floppy Soft Toy Ankylosaurus with Weighted Feet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6.65</w:t>
      </w:r>
    </w:p>
    <w:p>
      <w:r>
        <w:t>rrp_price: 21.99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4.8</w:t>
      </w:r>
    </w:p>
    <w:p>
      <w:r>
        <w:t>review: None</w:t>
      </w:r>
    </w:p>
    <w:p>
      <w:r>
        <w:t>bought: 3000</w:t>
      </w:r>
    </w:p>
    <w:p>
      <w:r>
        <w:t>a_rank_name: Toys &amp; Games</w:t>
      </w:r>
    </w:p>
    <w:p>
      <w:r>
        <w:t>a_rank: 55</w:t>
      </w:r>
    </w:p>
    <w:p>
      <w:r>
        <w:t>b_rank_name: Stuffed Animals &amp; Teddy Bears</w:t>
      </w:r>
    </w:p>
    <w:p>
      <w:r>
        <w:t>b_rank: 2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Mattel</w:t>
      </w:r>
    </w:p>
    <w:p>
      <w:r>
        <w:t>follow: 9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26.6954</w:t>
      </w:r>
    </w:p>
    <w:p>
      <w:r>
        <w:t>length_w: 23.012400000000003</w:t>
      </w:r>
    </w:p>
    <w:p>
      <w:r>
        <w:t>length_h: 12.7</w:t>
      </w:r>
    </w:p>
    <w:p>
      <w:r>
        <w:t>length_unit: cm</w:t>
      </w:r>
    </w:p>
    <w:p>
      <w:r>
        <w:t>start_sale_time: 2021-05-03</w:t>
      </w:r>
    </w:p>
    <w:p>
      <w:r>
        <w:t>data_index: 05</w:t>
      </w:r>
    </w:p>
    <w:p>
      <w:r>
        <w:t>data_uuid: e44b62d8-dbcb-4199-9d40-52051671b4c3</w:t>
      </w:r>
    </w:p>
    <w:p>
      <w:r>
        <w:t>data_component_type: s-search-result</w:t>
      </w:r>
    </w:p>
    <w:p>
      <w:r>
        <w:t>data_component_id: 11</w:t>
      </w:r>
    </w:p>
    <w:p>
      <w:r>
        <w:t>data_cel_widget: 4</w:t>
      </w:r>
    </w:p>
    <w:p>
      <w:r>
        <w:t>data_type: NR</w:t>
      </w:r>
    </w:p>
    <w:p>
      <w:r>
        <w:t>xiyou_seven_days_views: 20905</w:t>
      </w:r>
    </w:p>
    <w:p>
      <w:r>
        <w:t>xiyou_na_ratio: 1.0</w:t>
      </w:r>
    </w:p>
    <w:p>
      <w:r>
        <w:t>xiyou_ad_ratio: 0.0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/HTML[1]/BODY[1]/DIV[3]/DIV[1]/DIV[2]/DIV[1]/DIV[2]/SPAN[1]/DIV[1]/DIV[6]</w:t>
      </w:r>
    </w:p>
    <w:p>
      <w:r>
        <w:t>==视频广告==</w:t>
        <w:tab/>
        <w:t>07=</w:t>
        <w:tab/>
        <w:t>5</w:t>
      </w:r>
    </w:p>
    <w:p>
      <w:r>
        <w:t>/HTML[1]/BODY[1]/DIV[3]/DIV[1]/DIV[2]/DIV[1]/DIV[2]/SPAN[1]/DIV[1]/DIV[7]</w:t>
      </w:r>
    </w:p>
    <w:p>
      <w:r>
        <w:t>==结果抬头==</w:t>
        <w:tab/>
        <w:t>08=</w:t>
        <w:tab/>
        <w:t>6</w:t>
      </w:r>
    </w:p>
    <w:p>
      <w:r>
        <w:t>/HTML[1]/BODY[1]/DIV[3]/DIV[1]/DIV[2]/DIV[1]/DIV[2]/SPAN[1]/DIV[1]/DIV[8]</w:t>
      </w:r>
    </w:p>
    <w:p>
      <w:r>
        <w:t>==自然位置==</w:t>
        <w:tab/>
        <w:t>09=</w:t>
        <w:tab/>
        <w:t>7</w:t>
      </w:r>
    </w:p>
    <w:p>
      <w:r>
        <w:t>/HTML[1]/BODY[1]/DIV[3]/DIV[1]/DIV[2]/DIV[1]/DIV[2]/SPAN[1]/DIV[1]/DIV[8]</w:t>
      </w:r>
    </w:p>
    <w:p>
      <w:r>
        <w:t>div_main_Info:/HTML[1]/BODY[1]/DIV[3]/DIV[1]/DIV[2]/DIV[1]/DIV[2]/SPAN[1]/DIV[1]/DIV[8]/DIV[1]/DIV[1]/SPAN[1]/DIV[1]/DIV[1]/DIV[2]</w:t>
      </w:r>
    </w:p>
    <w:p>
      <w:r>
        <w:t>&amp;&amp;当前ASIN下的div元素有：7个</w:t>
      </w:r>
    </w:p>
    <w:p>
      <w:r>
        <w:t>--当前匹配的是第 1 个div</w:t>
      </w:r>
    </w:p>
    <w:p>
      <w:r>
        <w:t>--当前匹配的xpath：/HTML[1]/BODY[1]/DIV[3]/DIV[1]/DIV[2]/DIV[1]/DIV[2]/SPAN[1]/DIV[1]/DIV[8]/DIV[1]/DIV[1]/SPAN[1]/DIV[1]/DIV[1]/DIV[2]/DIV[1]</w:t>
      </w:r>
    </w:p>
    <w:p>
      <w:r>
        <w:t>--已匹配对应的特征值section：color_size variant_data_i.05_r.4_c.1</w:t>
      </w:r>
    </w:p>
    <w:p>
      <w:r>
        <w:t>--当前匹配的是第 2 个div</w:t>
      </w:r>
    </w:p>
    <w:p>
      <w:r>
        <w:t>--当前匹配的xpath：/HTML[1]/BODY[1]/DIV[3]/DIV[1]/DIV[2]/DIV[1]/DIV[2]/SPAN[1]/DIV[1]/DIV[8]/DIV[1]/DIV[1]/SPAN[1]/DIV[1]/DIV[1]/DIV[2]/DIV[2]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_数据值=&gt;TEMI Large Dinosaur Toys for Kids Boys Toddlers 3 4 5 6 7 Years, Jumbo Tyrannosaurus Rex with Mist Spray, Lights and Sounds, One Big T-rex Stored 4 Hand-Painted Dinosaurs and 6 Mini Dinos</w:t>
      </w:r>
    </w:p>
    <w:p>
      <w:r>
        <w:t>匹配到的：title_data_i.07_r.6_c.1</w:t>
        <w:tab/>
        <w:t>_数据名称：asin_url</w:t>
        <w:tab/>
        <w:t>_数据值=&gt;https://www.amazon.com/TEMI-Dinosaur-Toddlers-Tyrannosaurus-Roaring/dp/B09CH74RH6/ref=sr_1_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</w:t>
      </w:r>
    </w:p>
    <w:p>
      <w:r>
        <w:t>--当前匹配的是第 3 个div</w:t>
      </w:r>
    </w:p>
    <w:p>
      <w:r>
        <w:t>--当前匹配的xpath：/HTML[1]/BODY[1]/DIV[3]/DIV[1]/DIV[2]/DIV[1]/DIV[2]/SPAN[1]/DIV[1]/DIV[8]/DIV[1]/DIV[1]/SPAN[1]/DIV[1]/DIV[1]/DIV[2]/DIV[3]</w:t>
      </w:r>
    </w:p>
    <w:p>
      <w:r>
        <w:t>--已匹配对应的特征值section：rating_review_bought_data_i.07_r.6_c.2</w:t>
      </w:r>
    </w:p>
    <w:p>
      <w:r>
        <w:t>匹配到的：rating_review_bought_data_i.07_r.6_c.2</w:t>
        <w:tab/>
        <w:t>_数据名称：rating</w:t>
        <w:tab/>
        <w:t>_数据值=&gt;4.2 out of 5 stars</w:t>
      </w:r>
    </w:p>
    <w:p>
      <w:r>
        <w:t>匹配到的：rating_review_bought_data_i.07_r.6_c.2</w:t>
        <w:tab/>
        <w:t>_数据名称：review</w:t>
        <w:tab/>
        <w:t>_数据值=&gt;None</w:t>
      </w:r>
    </w:p>
    <w:p>
      <w:r>
        <w:t>匹配到的：rating_review_bought_data_i.07_r.6_c.2</w:t>
        <w:tab/>
        <w:t>_数据名称：bought</w:t>
        <w:tab/>
        <w:t>_数据值=&gt;500+ bought in past month</w:t>
      </w:r>
    </w:p>
    <w:p>
      <w:r>
        <w:t>--当前匹配的是第 4 个div</w:t>
      </w:r>
    </w:p>
    <w:p>
      <w:r>
        <w:t>--当前匹配的xpath：/HTML[1]/BODY[1]/DIV[3]/DIV[1]/DIV[2]/DIV[1]/DIV[2]/SPAN[1]/DIV[1]/DIV[8]/DIV[1]/DIV[1]/SPAN[1]/DIV[1]/DIV[1]/DIV[2]/DIV[4]</w:t>
      </w:r>
    </w:p>
    <w:p>
      <w:r>
        <w:t>--已匹配对应的特征值section：deal_price_rrp_data_i.36_r.38_c.3</w:t>
      </w:r>
    </w:p>
    <w:p>
      <w:r>
        <w:t>匹配到的：deal_price_rrp_data_i.36_r.38_c.3</w:t>
        <w:tab/>
        <w:t>_数据名称：is_deal</w:t>
        <w:tab/>
        <w:t>_数据值=&gt;BEST_DEAL_B09CH74RH6</w:t>
      </w:r>
    </w:p>
    <w:p>
      <w:r>
        <w:t>匹配到的：deal_price_rrp_data_i.36_r.38_c.3</w:t>
        <w:tab/>
        <w:t>_数据名称：sale_price</w:t>
        <w:tab/>
        <w:t>_数据值=&gt;$34.99</w:t>
      </w:r>
    </w:p>
    <w:p>
      <w:r>
        <w:t>匹配到的：deal_price_rrp_data_i.36_r.38_c.3</w:t>
        <w:tab/>
        <w:t>_数据名称：rrp_type</w:t>
        <w:tab/>
        <w:t>_数据值=&gt;Typical:</w:t>
      </w:r>
    </w:p>
    <w:p>
      <w:r>
        <w:t>匹配到的：deal_price_rrp_data_i.36_r.38_c.3</w:t>
        <w:tab/>
        <w:t>_数据名称：rrp_price</w:t>
        <w:tab/>
        <w:t>_数据值=&gt;$59.99</w:t>
      </w:r>
    </w:p>
    <w:p>
      <w:r>
        <w:t>--当前匹配的是第 5 个div</w:t>
      </w:r>
    </w:p>
    <w:p>
      <w:r>
        <w:t>--当前匹配的xpath：/HTML[1]/BODY[1]/DIV[3]/DIV[1]/DIV[2]/DIV[1]/DIV[2]/SPAN[1]/DIV[1]/DIV[8]/DIV[1]/DIV[1]/SPAN[1]/DIV[1]/DIV[1]/DIV[2]/DIV[5]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6 个div</w:t>
      </w:r>
    </w:p>
    <w:p>
      <w:r>
        <w:t>--当前匹配的xpath：/HTML[1]/BODY[1]/DIV[3]/DIV[1]/DIV[2]/DIV[1]/DIV[2]/SPAN[1]/DIV[1]/DIV[8]/DIV[1]/DIV[1]/SPAN[1]/DIV[1]/DIV[1]/DIV[2]/DIV[6]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_数据值=&gt;$25.93</w:t>
      </w:r>
    </w:p>
    <w:p>
      <w:r>
        <w:t>匹配到的：lower_list_data_i.07_r.6_c.5</w:t>
        <w:tab/>
        <w:t>_数据名称：lower_list</w:t>
        <w:tab/>
        <w:t>_数据值=&gt;(3 used &amp; new offers)</w:t>
      </w:r>
    </w:p>
    <w:p>
      <w:r>
        <w:t>--当前匹配的是第 7 个div</w:t>
      </w:r>
    </w:p>
    <w:p>
      <w:r>
        <w:t>--当前匹配的xpath：/HTML[1]/BODY[1]/DIV[3]/DIV[1]/DIV[2]/DIV[1]/DIV[2]/SPAN[1]/DIV[1]/DIV[8]/DIV[1]/DIV[1]/SPAN[1]/DIV[1]/DIV[1]/DIV[2]/DIV[7]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/HTML[1]/BODY[1]/DIV[3]/DIV[1]/DIV[2]/DIV[1]/DIV[2]/SPAN[1]/DIV[1]/DIV[8]/DIV[1]/DIV[1]/SPAN[1]/DIV[1]/DIV[2]</w:t>
      </w:r>
    </w:p>
    <w:p>
      <w:r>
        <w:t>卖家精灵：</w:t>
        <w:tab/>
        <w:t>_数据名称：品牌</w:t>
        <w:tab/>
        <w:t>_数据值=&gt;TEMI</w:t>
      </w:r>
    </w:p>
    <w:p>
      <w:r>
        <w:t>卖家精灵：</w:t>
        <w:tab/>
        <w:t>_数据名称：店名</w:t>
        <w:tab/>
        <w:t>_数据值=&gt;Temitoys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_数据值=&gt;3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_数据值=&gt;8,029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_数据值=&gt;22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_数据值=&gt;50.038</w:t>
      </w:r>
    </w:p>
    <w:p>
      <w:r>
        <w:t>卖家精灵：</w:t>
        <w:tab/>
        <w:t>_数据名称：宽度</w:t>
        <w:tab/>
        <w:t>_数据值=&gt;48.514</w:t>
      </w:r>
    </w:p>
    <w:p>
      <w:r>
        <w:t>卖家精灵：</w:t>
        <w:tab/>
        <w:t>_数据名称：高度</w:t>
        <w:tab/>
        <w:t>_数据值=&gt;16.002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_数据值=&gt;2021-11-26</w:t>
      </w:r>
    </w:p>
    <w:p>
      <w:r>
        <w:t>/HTML[1]/BODY[1]/DIV[3]/DIV[1]/DIV[2]/DIV[1]/DIV[2]/SPAN[1]/DIV[1]/DIV[8]/DIV[1]/DIV[1]/SPAN[1]/DIV[1]/DIV[3]</w:t>
      </w:r>
    </w:p>
    <w:p>
      <w:r>
        <w:t>西柚找词：</w:t>
        <w:tab/>
        <w:t>_数据名称：七日流量</w:t>
        <w:tab/>
        <w:t>_数据值=&gt;24366</w:t>
      </w:r>
    </w:p>
    <w:p>
      <w:r>
        <w:t>西柚找词：</w:t>
        <w:tab/>
        <w:t>_数据名称：自然流量</w:t>
        <w:tab/>
        <w:t>_数据值=&gt;0.88</w:t>
      </w:r>
    </w:p>
    <w:p>
      <w:r>
        <w:t>西柚找词：</w:t>
        <w:tab/>
        <w:t>_数据名称：广告流量</w:t>
        <w:tab/>
        <w:t>_数据值=&gt;0.12</w:t>
      </w:r>
    </w:p>
    <w:p>
      <w:r>
        <w:t>asin: B09CH74RH6</w:t>
      </w:r>
    </w:p>
    <w:p>
      <w:r>
        <w:t>asin_url: https://www.amazon.com/TEMI-Dinosaur-Toddlers-Tyrannosaurus-Roaring/dp/B09CH74RH6/ref=sr_1_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</w:t>
      </w:r>
    </w:p>
    <w:p>
      <w:r>
        <w:t>image: https://m.media-amazon.com/images/I/814SCu6I0lL._AC_UL320_.jpg</w:t>
      </w:r>
    </w:p>
    <w:p>
      <w:r>
        <w:t>title: TEMI Large Dinosaur Toys for Kids Boys Toddlers 3 4 5 6 7 Years, Jumbo Tyrannosaurus Rex with Mist Spray, Lights and Sounds, One Big T-rex Stored 4 Hand-Painted Dinosaurs and 6 Mini Dinos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BEST_DEAL_B09CH74RH6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25.93</w:t>
      </w:r>
    </w:p>
    <w:p>
      <w:r>
        <w:t>lower_list: (3 used &amp; new offers)</w:t>
      </w:r>
    </w:p>
    <w:p>
      <w:r>
        <w:t>lowest_precent: None</w:t>
      </w:r>
    </w:p>
    <w:p>
      <w:r>
        <w:t>sale_price: 34.99</w:t>
      </w:r>
    </w:p>
    <w:p>
      <w:r>
        <w:t>rrp_price: 59.99</w:t>
      </w:r>
    </w:p>
    <w:p>
      <w:r>
        <w:t>rrp_type: Typical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4.2</w:t>
      </w:r>
    </w:p>
    <w:p>
      <w:r>
        <w:t>review: None</w:t>
      </w:r>
    </w:p>
    <w:p>
      <w:r>
        <w:t>bought: 500000</w:t>
      </w:r>
    </w:p>
    <w:p>
      <w:r>
        <w:t>a_rank_name: Toys &amp; Games</w:t>
      </w:r>
    </w:p>
    <w:p>
      <w:r>
        <w:t>a_rank: 8.029</w:t>
      </w:r>
    </w:p>
    <w:p>
      <w:r>
        <w:t>b_rank_name: Kids' Play Dinosaur &amp; Prehistoric Creature Figures</w:t>
      </w:r>
    </w:p>
    <w:p>
      <w:r>
        <w:t>b_rank: 22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Temitoys</w:t>
      </w:r>
    </w:p>
    <w:p>
      <w:r>
        <w:t>brand: TEMI</w:t>
      </w:r>
    </w:p>
    <w:p>
      <w:r>
        <w:t>follow: 3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50.038</w:t>
      </w:r>
    </w:p>
    <w:p>
      <w:r>
        <w:t>length_w: 48.514</w:t>
      </w:r>
    </w:p>
    <w:p>
      <w:r>
        <w:t>length_h: 16.002</w:t>
      </w:r>
    </w:p>
    <w:p>
      <w:r>
        <w:t>length_unit: cm</w:t>
      </w:r>
    </w:p>
    <w:p>
      <w:r>
        <w:t>start_sale_time: 2021-11-26</w:t>
      </w:r>
    </w:p>
    <w:p>
      <w:r>
        <w:t>data_index: 09</w:t>
      </w:r>
    </w:p>
    <w:p>
      <w:r>
        <w:t>data_uuid: fd5bbd31-2015-4666-aaac-e4d0afe64a10</w:t>
      </w:r>
    </w:p>
    <w:p>
      <w:r>
        <w:t>data_component_type: s-search-result</w:t>
      </w:r>
    </w:p>
    <w:p>
      <w:r>
        <w:t>data_component_id: 16</w:t>
      </w:r>
    </w:p>
    <w:p>
      <w:r>
        <w:t>data_cel_widget: 7</w:t>
      </w:r>
    </w:p>
    <w:p>
      <w:r>
        <w:t>data_type: NR</w:t>
      </w:r>
    </w:p>
    <w:p>
      <w:r>
        <w:t>xiyou_seven_days_views: 24366</w:t>
      </w:r>
    </w:p>
    <w:p>
      <w:r>
        <w:t>xiyou_na_ratio: 0.88</w:t>
      </w:r>
    </w:p>
    <w:p>
      <w:r>
        <w:t>xiyou_ad_ratio: 0.12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##插入数据asin_info_current:(False, DataError(1366, "Incorrect integer value: 'BEST_DEAL_B09CH74RH6' for column 'is_deal' at row 1"))</w:t>
      </w:r>
    </w:p>
    <w:p>
      <w:r>
        <w:t>##################################</w:t>
      </w:r>
    </w:p>
    <w:p>
      <w:r>
        <w:t>/HTML[1]/BODY[1]/DIV[3]/DIV[1]/DIV[2]/DIV[1]/DIV[2]/SPAN[1]/DIV[1]/DIV[9]</w:t>
      </w:r>
    </w:p>
    <w:p>
      <w:r>
        <w:t>==自然位置==</w:t>
        <w:tab/>
        <w:t>10=</w:t>
        <w:tab/>
        <w:t>8</w:t>
      </w:r>
    </w:p>
    <w:p>
      <w:r>
        <w:t>/HTML[1]/BODY[1]/DIV[3]/DIV[1]/DIV[2]/DIV[1]/DIV[2]/SPAN[1]/DIV[1]/DIV[9]</w:t>
      </w:r>
    </w:p>
    <w:p>
      <w:r>
        <w:t>div_main_Info:/HTML[1]/BODY[1]/DIV[3]/DIV[1]/DIV[2]/DIV[1]/DIV[2]/SPAN[1]/DIV[1]/DIV[9]/DIV[1]/DIV[1]/SPAN[1]/DIV[1]/DIV[1]/DIV[2]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--当前匹配的xpath：/HTML[1]/BODY[1]/DIV[3]/DIV[1]/DIV[2]/DIV[1]/DIV[2]/SPAN[1]/DIV[1]/DIV[9]/DIV[1]/DIV[1]/SPAN[1]/DIV[1]/DIV[1]/DIV[2]/DIV[1]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_数据值=&gt;TEMI Dinosaur Toys for Kids 3-5, Realistic Jurassic Dinosaurs Figures with Play Mat &amp; Trees to Create a Dino World Includes T-rex, Triceratops, Velociraptor, Gift for Toddler Boys &amp; Girls 2 3 4 5 6 7</w:t>
      </w:r>
    </w:p>
    <w:p>
      <w:r>
        <w:t>匹配到的：title_data_i.07_r.6_c.1</w:t>
        <w:tab/>
        <w:t>_数据名称：asin_url</w:t>
        <w:tab/>
        <w:t>_数据值=&gt;https://www.amazon.com/TEMI-Educational-Realistic-Triceratops-Velociraptor/dp/B07MYTBV6N/ref=sr_1_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-5</w:t>
      </w:r>
    </w:p>
    <w:p>
      <w:r>
        <w:t>--当前匹配的是第 2 个div</w:t>
      </w:r>
    </w:p>
    <w:p>
      <w:r>
        <w:t>--当前匹配的xpath：/HTML[1]/BODY[1]/DIV[3]/DIV[1]/DIV[2]/DIV[1]/DIV[2]/SPAN[1]/DIV[1]/DIV[9]/DIV[1]/DIV[1]/SPAN[1]/DIV[1]/DIV[1]/DIV[2]/DIV[2]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_数据值=&gt;4.4 out of 5 stars</w:t>
      </w:r>
    </w:p>
    <w:p>
      <w:r>
        <w:t>匹配到的：rating_review_bought_data_i.4 c.2</w:t>
        <w:tab/>
        <w:t>_数据名称：review</w:t>
        <w:tab/>
        <w:t>_数据值=&gt;41,989</w:t>
      </w:r>
    </w:p>
    <w:p>
      <w:r>
        <w:t>匹配到的：rating_review_bought_data_i.4 c.2</w:t>
        <w:tab/>
        <w:t>_数据名称：bought</w:t>
        <w:tab/>
        <w:t>_数据值=&gt;800+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--当前匹配的xpath：/HTML[1]/BODY[1]/DIV[3]/DIV[1]/DIV[2]/DIV[1]/DIV[2]/SPAN[1]/DIV[1]/DIV[9]/DIV[1]/DIV[1]/SPAN[1]/DIV[1]/DIV[1]/DIV[2]/DIV[3]</w:t>
      </w:r>
    </w:p>
    <w:p>
      <w:r>
        <w:t>&lt;div class="a-section a-spacing-none a-spacing-top-small s-price-instructions-style" data-cy="price-recipe"&gt;</w:t>
      </w:r>
    </w:p>
    <w:p>
      <w:r>
        <w:t xml:space="preserve"> &lt;div class="a-row a-size-base a-color-base"&gt;</w:t>
      </w:r>
    </w:p>
    <w:p>
      <w:r>
        <w:t xml:space="preserve">  &lt;div class="a-row"&gt;</w:t>
      </w:r>
    </w:p>
    <w:p>
      <w:r>
        <w:t xml:space="preserve">   &lt;a class="a-link-normal s-no-hover s-underline-text s-underline-link-text s-link-style a-text-normal" href="/TEMI-Educational-Realistic-Triceratops-Velociraptor/dp/B07MYTBV6N/ref=sr_1_5?crid=1348F1WA6OH7W&amp;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amp;dib_tag=se&amp;amp;keywords=dinosaur+toys&amp;amp;qid=1709714250&amp;amp;sprefix=%2Caps%2C2499&amp;amp;sr=8-5"&gt;</w:t>
      </w:r>
    </w:p>
    <w:p>
      <w:r>
        <w:t xml:space="preserve">    &lt;span class="a-price" data-a-color="base" data-a-size="xl"&gt;</w:t>
      </w:r>
    </w:p>
    <w:p>
      <w:r>
        <w:t xml:space="preserve">     &lt;span class="a-offscreen"&gt;</w:t>
      </w:r>
    </w:p>
    <w:p>
      <w:r>
        <w:t xml:space="preserve">      $24.99</w:t>
      </w:r>
    </w:p>
    <w:p>
      <w:r>
        <w:t xml:space="preserve">     &lt;/span&gt;</w:t>
      </w:r>
    </w:p>
    <w:p>
      <w:r>
        <w:t xml:space="preserve">     &lt;span aria-hidden="true"&gt;</w:t>
      </w:r>
    </w:p>
    <w:p>
      <w:r>
        <w:t xml:space="preserve">      &lt;span class="a-price-symbol"&gt;</w:t>
      </w:r>
    </w:p>
    <w:p>
      <w:r>
        <w:t xml:space="preserve">       $</w:t>
      </w:r>
    </w:p>
    <w:p>
      <w:r>
        <w:t xml:space="preserve">      &lt;/span&gt;</w:t>
      </w:r>
    </w:p>
    <w:p>
      <w:r>
        <w:t xml:space="preserve">      &lt;span class="a-price-whole"&gt;</w:t>
      </w:r>
    </w:p>
    <w:p>
      <w:r>
        <w:t xml:space="preserve">       24</w:t>
      </w:r>
    </w:p>
    <w:p>
      <w:r>
        <w:t xml:space="preserve">       &lt;span class="a-price-decimal"&gt;</w:t>
      </w:r>
    </w:p>
    <w:p>
      <w:r>
        <w:t xml:space="preserve">        .</w:t>
      </w:r>
    </w:p>
    <w:p>
      <w:r>
        <w:t xml:space="preserve">       &lt;/span&gt;</w:t>
      </w:r>
    </w:p>
    <w:p>
      <w:r>
        <w:t xml:space="preserve">      &lt;/span&gt;</w:t>
      </w:r>
    </w:p>
    <w:p>
      <w:r>
        <w:t xml:space="preserve">      &lt;span class="a-price-fraction"&gt;</w:t>
      </w:r>
    </w:p>
    <w:p>
      <w:r>
        <w:t xml:space="preserve">       99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&lt;/span&gt;</w:t>
      </w:r>
    </w:p>
    <w:p>
      <w:r>
        <w:t xml:space="preserve">    &lt;div class="a-section aok-inline-block"&gt;</w:t>
      </w:r>
    </w:p>
    <w:p>
      <w:r>
        <w:t xml:space="preserve">     &lt;span class="a-size-base a-color-secondary"&gt;</w:t>
      </w:r>
    </w:p>
    <w:p>
      <w:r>
        <w:t xml:space="preserve">      List:</w:t>
      </w:r>
    </w:p>
    <w:p>
      <w:r>
        <w:t xml:space="preserve">     &lt;/span&gt;</w:t>
      </w:r>
    </w:p>
    <w:p>
      <w:r>
        <w:t xml:space="preserve">     &lt;span class="a-price a-text-price" data-a-color="secondary" data-a-size="b" data-a-strike="true"&gt;</w:t>
      </w:r>
    </w:p>
    <w:p>
      <w:r>
        <w:t xml:space="preserve">      &lt;span class="a-offscreen"&gt;</w:t>
      </w:r>
    </w:p>
    <w:p>
      <w:r>
        <w:t xml:space="preserve">       $35.99</w:t>
      </w:r>
    </w:p>
    <w:p>
      <w:r>
        <w:t xml:space="preserve">      &lt;/span&gt;</w:t>
      </w:r>
    </w:p>
    <w:p>
      <w:r>
        <w:t xml:space="preserve">      &lt;span aria-hidden="true"&gt;</w:t>
      </w:r>
    </w:p>
    <w:p>
      <w:r>
        <w:t xml:space="preserve">       $35.99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&lt;/div&gt;</w:t>
      </w:r>
    </w:p>
    <w:p>
      <w:r>
        <w:t xml:space="preserve">   &lt;/a&gt;</w:t>
      </w:r>
    </w:p>
    <w:p>
      <w:r>
        <w:t xml:space="preserve">  &lt;/div&gt;</w:t>
      </w:r>
    </w:p>
    <w:p>
      <w:r>
        <w:t xml:space="preserve">  &lt;div class="a-row"&gt;</w:t>
      </w:r>
    </w:p>
    <w:p>
      <w:r>
        <w:t xml:space="preserve">  &lt;/div&gt;</w:t>
      </w:r>
    </w:p>
    <w:p>
      <w:r>
        <w:t xml:space="preserve"> &lt;/div&gt;</w:t>
      </w:r>
    </w:p>
    <w:p>
      <w:r>
        <w:t xml:space="preserve"> &lt;div class="a-row a-size-base a-color-secondary"&gt;</w:t>
      </w:r>
    </w:p>
    <w:p>
      <w:r>
        <w:t xml:space="preserve">  &lt;span class="rush-component" data-component-id="20" data-component-props='{"asin":"B07MYTBV6N"}' data-component-type="s-coupon-component" data-render-id="r1sk5o7iuowgzr2k1sf1hscuueq" data-version-id="v36g8q2u37vpji29sg9uhoxaczm"&gt;</w:t>
      </w:r>
    </w:p>
    <w:p>
      <w:r>
        <w:t xml:space="preserve">   &lt;span class="s-coupon-clipped aok-hidden"&gt;</w:t>
      </w:r>
    </w:p>
    <w:p>
      <w:r>
        <w:t xml:space="preserve">    &lt;span class="a-color-base"&gt;</w:t>
      </w:r>
    </w:p>
    <w:p>
      <w:r>
        <w:t xml:space="preserve">     $5.00 coupon applied at checkout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 &lt;span class="s-coupon-unclipped"&gt;</w:t>
      </w:r>
    </w:p>
    <w:p>
      <w:r>
        <w:t xml:space="preserve">    &lt;span class="a-size-base s-highlighted-text-padding aok-inline-block s-coupon-highlight-color"&gt;</w:t>
      </w:r>
    </w:p>
    <w:p>
      <w:r>
        <w:t xml:space="preserve">     Save $5.00</w:t>
      </w:r>
    </w:p>
    <w:p>
      <w:r>
        <w:t xml:space="preserve">    &lt;/span&gt;</w:t>
      </w:r>
    </w:p>
    <w:p>
      <w:r>
        <w:t xml:space="preserve">    &lt;span class="a-color-base"&gt;</w:t>
      </w:r>
    </w:p>
    <w:p>
      <w:r>
        <w:t xml:space="preserve">     with coupon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&lt;/span&gt;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a-spacing-top-small s-price-instructions-style', []]</w:t>
      </w:r>
    </w:p>
    <w:p>
      <w:r>
        <w:t xml:space="preserve">  ['div', 1, 0, 'a-row a-size-base a-color-base', []]</w:t>
      </w:r>
    </w:p>
    <w:p>
      <w:r>
        <w:t xml:space="preserve">    ['div', 2, 0, 'a-row', []]</w:t>
      </w:r>
    </w:p>
    <w:p>
      <w:r>
        <w:t xml:space="preserve">      ['a', 3, 0, 'a-link-normal s-no-hover s-underline-text s-underline-link-text s-link-style a-text-normal', []]</w:t>
      </w:r>
    </w:p>
    <w:p>
      <w:r>
        <w:t xml:space="preserve">        ['span', 4, 0, 'a-price', []]</w:t>
      </w:r>
    </w:p>
    <w:p>
      <w:r>
        <w:t xml:space="preserve">          ['span', 5, 0, 'a-offscreen', []]</w:t>
      </w:r>
    </w:p>
    <w:p>
      <w:r>
        <w:t xml:space="preserve">          ['span', 5, 1, '', []]</w:t>
      </w:r>
    </w:p>
    <w:p>
      <w:r>
        <w:t xml:space="preserve">            ['span', 6, 0, 'a-price-symbol', []]</w:t>
      </w:r>
    </w:p>
    <w:p>
      <w:r>
        <w:t xml:space="preserve">            ['span', 6, 1, 'a-price-whole', []]</w:t>
      </w:r>
    </w:p>
    <w:p>
      <w:r>
        <w:t xml:space="preserve">              ['span', 7, 0, 'a-price-decimal', []]</w:t>
      </w:r>
    </w:p>
    <w:p>
      <w:r>
        <w:t xml:space="preserve">            ['span', 6, 3, 'a-price-fraction', []]</w:t>
      </w:r>
    </w:p>
    <w:p>
      <w:r>
        <w:t xml:space="preserve">        ['div', 4, 0, 'a-section aok-inline-block', []]</w:t>
      </w:r>
    </w:p>
    <w:p>
      <w:r>
        <w:t xml:space="preserve">          ['span', 5, 0, 'a-size-base a-color-secondary', []]</w:t>
      </w:r>
    </w:p>
    <w:p>
      <w:r>
        <w:t xml:space="preserve">          ['span', 5, 1, 'a-price a-text-price', []]</w:t>
      </w:r>
    </w:p>
    <w:p>
      <w:r>
        <w:t xml:space="preserve">            ['span', 6, 0, 'a-offscreen', []]</w:t>
      </w:r>
    </w:p>
    <w:p>
      <w:r>
        <w:t xml:space="preserve">            ['span', 6, 1, '', []]</w:t>
      </w:r>
    </w:p>
    <w:p>
      <w:r>
        <w:t xml:space="preserve">    ['div', 2, 2, 'a-row', []]</w:t>
      </w:r>
    </w:p>
    <w:p>
      <w:r>
        <w:t xml:space="preserve">  ['div', 1, 4, 'a-row a-size-base a-color-secondary', []]</w:t>
      </w:r>
    </w:p>
    <w:p>
      <w:r>
        <w:t xml:space="preserve">    ['span', 2, 0, 'rush-component', []]</w:t>
      </w:r>
    </w:p>
    <w:p>
      <w:r>
        <w:t xml:space="preserve">      ['span', 3, 0, 's-coupon-clipped aok-hidden', []]</w:t>
      </w:r>
    </w:p>
    <w:p>
      <w:r>
        <w:t xml:space="preserve">        ['span', 4, 0, 'a-color-base', []]</w:t>
      </w:r>
    </w:p>
    <w:p>
      <w:r>
        <w:t xml:space="preserve">      ['span', 3, 2, 's-coupon-unclipped', []]</w:t>
      </w:r>
    </w:p>
    <w:p>
      <w:r>
        <w:t xml:space="preserve">        ['span', 4, 0, 'a-size-base s-highlighted-text-padding aok-inline-block s-coupon-highlight-color', []]</w:t>
      </w:r>
    </w:p>
    <w:p>
      <w:r>
        <w:t xml:space="preserve">        ['span', 4, 1, 'a-color-base', []]</w:t>
      </w:r>
    </w:p>
    <w:p>
      <w:r>
        <w:t>!!新增元素特征值：data_i.10_r.8_c.3</w:t>
        <w:tab/>
        <w:t>目标配置类型：info</w:t>
      </w:r>
    </w:p>
    <w:p>
      <w:r>
        <w:t>--当前匹配的是第 4 个div</w:t>
      </w:r>
    </w:p>
    <w:p>
      <w:r>
        <w:t>--当前匹配的xpath：/HTML[1]/BODY[1]/DIV[3]/DIV[1]/DIV[2]/DIV[1]/DIV[2]/SPAN[1]/DIV[1]/DIV[9]/DIV[1]/DIV[1]/SPAN[1]/DIV[1]/DIV[1]/DIV[2]/DIV[4]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--当前匹配的xpath：/HTML[1]/BODY[1]/DIV[3]/DIV[1]/DIV[2]/DIV[1]/DIV[2]/SPAN[1]/DIV[1]/DIV[9]/DIV[1]/DIV[1]/SPAN[1]/DIV[1]/DIV[1]/DIV[2]/DIV[5]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_数据值=&gt;$16.86</w:t>
      </w:r>
    </w:p>
    <w:p>
      <w:r>
        <w:t>匹配到的：lower_list_data_i.07_r.6_c.5</w:t>
        <w:tab/>
        <w:t>_数据名称：lower_list</w:t>
        <w:tab/>
        <w:t>_数据值=&gt;(8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--当前匹配的xpath：/HTML[1]/BODY[1]/DIV[3]/DIV[1]/DIV[2]/DIV[1]/DIV[2]/SPAN[1]/DIV[1]/DIV[9]/DIV[1]/DIV[1]/SPAN[1]/DIV[1]/DIV[1]/DIV[2]/DIV[6]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/HTML[1]/BODY[1]/DIV[3]/DIV[1]/DIV[2]/DIV[1]/DIV[2]/SPAN[1]/DIV[1]/DIV[9]/DIV[1]/DIV[1]/SPAN[1]/DIV[1]/DIV[2]</w:t>
      </w:r>
    </w:p>
    <w:p>
      <w:r>
        <w:t>卖家精灵：</w:t>
        <w:tab/>
        <w:t>_数据名称：品牌</w:t>
        <w:tab/>
        <w:t>_数据值=&gt;TEMI</w:t>
      </w:r>
    </w:p>
    <w:p>
      <w:r>
        <w:t>卖家精灵：</w:t>
        <w:tab/>
        <w:t>_数据名称：店名</w:t>
        <w:tab/>
        <w:t>_数据值=&gt;Temitoys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_数据值=&gt;8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_数据值=&gt;3,203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_数据值=&gt;53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_数据值=&gt;24.892000000000003</w:t>
      </w:r>
    </w:p>
    <w:p>
      <w:r>
        <w:t>卖家精灵：</w:t>
        <w:tab/>
        <w:t>_数据名称：宽度</w:t>
        <w:tab/>
        <w:t>_数据值=&gt;19.558</w:t>
      </w:r>
    </w:p>
    <w:p>
      <w:r>
        <w:t>卖家精灵：</w:t>
        <w:tab/>
        <w:t>_数据名称：高度</w:t>
        <w:tab/>
        <w:t>_数据值=&gt;11.938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_数据值=&gt;2019-03-31</w:t>
      </w:r>
    </w:p>
    <w:p>
      <w:r>
        <w:t>asin: B07MYTBV6N</w:t>
      </w:r>
    </w:p>
    <w:p>
      <w:r>
        <w:t>asin_url: https://www.amazon.com/TEMI-Educational-Realistic-Triceratops-Velociraptor/dp/B07MYTBV6N/ref=sr_1_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-5</w:t>
      </w:r>
    </w:p>
    <w:p>
      <w:r>
        <w:t>image: https://m.media-amazon.com/images/I/81+vSy14tGL._AC_UL320_.jpg</w:t>
      </w:r>
    </w:p>
    <w:p>
      <w:r>
        <w:t>title: TEMI Dinosaur Toys for Kids 3-5, Realistic Jurassic Dinosaurs Figures with Play Mat &amp; Trees to Create a Dino World Includes T-rex, Triceratops, Velociraptor, Gift for Toddler Boys &amp; Girls 2 3 4 5 6 7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16.86</w:t>
      </w:r>
    </w:p>
    <w:p>
      <w:r>
        <w:t>lower_list: (8 used &amp; new offers)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4.4</w:t>
      </w:r>
    </w:p>
    <w:p>
      <w:r>
        <w:t>review: 41.989</w:t>
      </w:r>
    </w:p>
    <w:p>
      <w:r>
        <w:t>bought: 800000</w:t>
      </w:r>
    </w:p>
    <w:p>
      <w:r>
        <w:t>a_rank_name: Toys &amp; Games</w:t>
      </w:r>
    </w:p>
    <w:p>
      <w:r>
        <w:t>a_rank: 3.203</w:t>
      </w:r>
    </w:p>
    <w:p>
      <w:r>
        <w:t>b_rank_name: Play Figure Playsets</w:t>
      </w:r>
    </w:p>
    <w:p>
      <w:r>
        <w:t>b_rank: 53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Temitoys</w:t>
      </w:r>
    </w:p>
    <w:p>
      <w:r>
        <w:t>brand: TEMI</w:t>
      </w:r>
    </w:p>
    <w:p>
      <w:r>
        <w:t>follow: 8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24.892000000000003</w:t>
      </w:r>
    </w:p>
    <w:p>
      <w:r>
        <w:t>length_w: 19.558</w:t>
      </w:r>
    </w:p>
    <w:p>
      <w:r>
        <w:t>length_h: 11.938</w:t>
      </w:r>
    </w:p>
    <w:p>
      <w:r>
        <w:t>length_unit: cm</w:t>
      </w:r>
    </w:p>
    <w:p>
      <w:r>
        <w:t>start_sale_time: 2019-03-31</w:t>
      </w:r>
    </w:p>
    <w:p>
      <w:r>
        <w:t>data_index: 10</w:t>
      </w:r>
    </w:p>
    <w:p>
      <w:r>
        <w:t>data_uuid: f1e1f34f-5eb1-4148-ad22-7db70b8a3a47</w:t>
      </w:r>
    </w:p>
    <w:p>
      <w:r>
        <w:t>data_component_type: s-search-result</w:t>
      </w:r>
    </w:p>
    <w:p>
      <w:r>
        <w:t>data_component_id: 18</w:t>
      </w:r>
    </w:p>
    <w:p>
      <w:r>
        <w:t>data_cel_widget: 8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/HTML[1]/BODY[1]/DIV[3]/DIV[1]/DIV[2]/DIV[1]/DIV[2]/SPAN[1]/DIV[1]/DIV[10]</w:t>
      </w:r>
    </w:p>
    <w:p>
      <w:r>
        <w:t>==自然位置==</w:t>
        <w:tab/>
        <w:t>11=</w:t>
        <w:tab/>
        <w:t>9</w:t>
      </w:r>
    </w:p>
    <w:p>
      <w:r>
        <w:t>/HTML[1]/BODY[1]/DIV[3]/DIV[1]/DIV[2]/DIV[1]/DIV[2]/SPAN[1]/DIV[1]/DIV[10]</w:t>
      </w:r>
    </w:p>
    <w:p>
      <w:r>
        <w:t>div_main_Info:/HTML[1]/BODY[1]/DIV[3]/DIV[1]/DIV[2]/DIV[1]/DIV[2]/SPAN[1]/DIV[1]/DIV[10]/DIV[1]/DIV[1]/SPAN[1]/DIV[1]/DIV[1]/DIV[2]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--当前匹配的xpath：/HTML[1]/BODY[1]/DIV[3]/DIV[1]/DIV[2]/DIV[1]/DIV[2]/SPAN[1]/DIV[1]/DIV[10]/DIV[1]/DIV[1]/SPAN[1]/DIV[1]/DIV[1]/DIV[2]/DIV[1]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_数据值=&gt;NATIONAL GEOGRAPHIC Light Up Terrarium Kit for Kids - Build a Dinosaur Habitat with Real Plants &amp; Fossils, Science Kit, Dinosaur Toys for Kids (Amazon Exclusive)</w:t>
      </w:r>
    </w:p>
    <w:p>
      <w:r>
        <w:t>匹配到的：title_data_i.07_r.6_c.1</w:t>
        <w:tab/>
        <w:t>_数据名称：asin_url</w:t>
        <w:tab/>
        <w:t>_数据值=&gt;https://www.amazon.com/NATIONAL-GEOGRAPHIC-Light-Terrarium-Kids/dp/B0BRTB2KB3/ref=sr_1_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-6</w:t>
      </w:r>
    </w:p>
    <w:p>
      <w:r>
        <w:t>--当前匹配的是第 2 个div</w:t>
      </w:r>
    </w:p>
    <w:p>
      <w:r>
        <w:t>--当前匹配的xpath：/HTML[1]/BODY[1]/DIV[3]/DIV[1]/DIV[2]/DIV[1]/DIV[2]/SPAN[1]/DIV[1]/DIV[10]/DIV[1]/DIV[1]/SPAN[1]/DIV[1]/DIV[1]/DIV[2]/DIV[2]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_数据值=&gt;4.7 out of 5 stars</w:t>
      </w:r>
    </w:p>
    <w:p>
      <w:r>
        <w:t>匹配到的：rating_review_bought_data_i.4 c.2</w:t>
        <w:tab/>
        <w:t>_数据名称：review</w:t>
        <w:tab/>
        <w:t>_数据值=&gt;805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--当前匹配的xpath：/HTML[1]/BODY[1]/DIV[3]/DIV[1]/DIV[2]/DIV[1]/DIV[2]/SPAN[1]/DIV[1]/DIV[10]/DIV[1]/DIV[1]/SPAN[1]/DIV[1]/DIV[1]/DIV[2]/DIV[3]</w:t>
      </w:r>
    </w:p>
    <w:p>
      <w:r>
        <w:t>--已匹配对应的特征值section：price_data_i.14_r.17_c.3</w:t>
      </w:r>
    </w:p>
    <w:p>
      <w:r>
        <w:t>匹配到的：price_data_i.14_r.17_c.3</w:t>
        <w:tab/>
        <w:t>_数据名称：sale_price</w:t>
        <w:tab/>
        <w:t>_数据值=&gt;$29.99</w:t>
      </w:r>
    </w:p>
    <w:p>
      <w:r>
        <w:t>--当前匹配的是第 4 个div</w:t>
      </w:r>
    </w:p>
    <w:p>
      <w:r>
        <w:t>--当前匹配的xpath：/HTML[1]/BODY[1]/DIV[3]/DIV[1]/DIV[2]/DIV[1]/DIV[2]/SPAN[1]/DIV[1]/DIV[10]/DIV[1]/DIV[1]/SPAN[1]/DIV[1]/DIV[1]/DIV[2]/DIV[4]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--当前匹配的xpath：/HTML[1]/BODY[1]/DIV[3]/DIV[1]/DIV[2]/DIV[1]/DIV[2]/SPAN[1]/DIV[1]/DIV[10]/DIV[1]/DIV[1]/SPAN[1]/DIV[1]/DIV[1]/DIV[2]/DIV[5]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_数据值=&gt;$19.85</w:t>
      </w:r>
    </w:p>
    <w:p>
      <w:r>
        <w:t>匹配到的：lower_list_data_i.07_r.6_c.5</w:t>
        <w:tab/>
        <w:t>_数据名称：lower_list</w:t>
        <w:tab/>
        <w:t>_数据值=&gt;(14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--当前匹配的xpath：/HTML[1]/BODY[1]/DIV[3]/DIV[1]/DIV[2]/DIV[1]/DIV[2]/SPAN[1]/DIV[1]/DIV[10]/DIV[1]/DIV[1]/SPAN[1]/DIV[1]/DIV[1]/DIV[2]/DIV[6]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6 years and up</w:t>
      </w:r>
    </w:p>
    <w:p>
      <w:r>
        <w:t>/HTML[1]/BODY[1]/DIV[3]/DIV[1]/DIV[2]/DIV[1]/DIV[2]/SPAN[1]/DIV[1]/DIV[10]/DIV[1]/DIV[1]/SPAN[1]/DIV[1]/DIV[2]</w:t>
      </w:r>
    </w:p>
    <w:p>
      <w:r>
        <w:t>卖家精灵：</w:t>
        <w:tab/>
        <w:t>_数据名称：品牌</w:t>
        <w:tab/>
        <w:t>_数据值=&gt;NATIONAL GEOGRAPHIC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_数据值=&gt;14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_数据值=&gt;3,410</w:t>
      </w:r>
    </w:p>
    <w:p>
      <w:r>
        <w:t>Educational Science Kits</w:t>
      </w:r>
    </w:p>
    <w:p>
      <w:r>
        <w:t>卖家精灵：</w:t>
        <w:tab/>
        <w:t>_数据名称：排名1</w:t>
        <w:tab/>
        <w:t>_数据值=&gt;Educational Science Kits</w:t>
      </w:r>
    </w:p>
    <w:p>
      <w:r>
        <w:t>卖家精灵：</w:t>
        <w:tab/>
        <w:t>_数据名称：排名1值</w:t>
        <w:tab/>
        <w:t>_数据值=&gt;45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_数据值=&gt;24.511000000000003</w:t>
      </w:r>
    </w:p>
    <w:p>
      <w:r>
        <w:t>卖家精灵：</w:t>
        <w:tab/>
        <w:t>_数据名称：宽度</w:t>
        <w:tab/>
        <w:t>_数据值=&gt;15.697199999999999</w:t>
      </w:r>
    </w:p>
    <w:p>
      <w:r>
        <w:t>卖家精灵：</w:t>
        <w:tab/>
        <w:t>_数据名称：高度</w:t>
        <w:tab/>
        <w:t>_数据值=&gt;12.2936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_数据值=&gt;2023-02-13</w:t>
      </w:r>
    </w:p>
    <w:p>
      <w:r>
        <w:t>/HTML[1]/BODY[1]/DIV[3]/DIV[1]/DIV[2]/DIV[1]/DIV[2]/SPAN[1]/DIV[1]/DIV[10]/DIV[1]/DIV[1]/SPAN[1]/DIV[1]/DIV[3]</w:t>
      </w:r>
    </w:p>
    <w:p>
      <w:r>
        <w:t>西柚找词：</w:t>
        <w:tab/>
        <w:t>_数据名称：七日流量</w:t>
        <w:tab/>
        <w:t>_数据值=&gt;19597</w:t>
      </w:r>
    </w:p>
    <w:p>
      <w:r>
        <w:t>西柚找词：</w:t>
        <w:tab/>
        <w:t>_数据名称：自然流量</w:t>
        <w:tab/>
        <w:t>_数据值=&gt;1.0</w:t>
      </w:r>
    </w:p>
    <w:p>
      <w:r>
        <w:t>西柚找词：</w:t>
        <w:tab/>
        <w:t>_数据名称：广告流量</w:t>
        <w:tab/>
        <w:t>_数据值=&gt;0.0</w:t>
      </w:r>
    </w:p>
    <w:p>
      <w:r>
        <w:t>asin: B0BRTB2KB3</w:t>
      </w:r>
    </w:p>
    <w:p>
      <w:r>
        <w:t>asin_url: https://www.amazon.com/NATIONAL-GEOGRAPHIC-Light-Terrarium-Kids/dp/B0BRTB2KB3/ref=sr_1_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-6</w:t>
      </w:r>
    </w:p>
    <w:p>
      <w:r>
        <w:t>image: https://m.media-amazon.com/images/I/91BE4Y0C3OL._AC_UL320_.jpg</w:t>
      </w:r>
    </w:p>
    <w:p>
      <w:r>
        <w:t>title: NATIONAL GEOGRAPHIC Light Up Terrarium Kit for Kids - Build a Dinosaur Habitat with Real Plants &amp; Fossils, Science Kit, Dinosaur Toys for Kids (Amazon Exclusive)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19.85</w:t>
      </w:r>
    </w:p>
    <w:p>
      <w:r>
        <w:t>lower_list: (14 used &amp; new offers)</w:t>
      </w:r>
    </w:p>
    <w:p>
      <w:r>
        <w:t>lowest_precent: None</w:t>
      </w:r>
    </w:p>
    <w:p>
      <w:r>
        <w:t>sale_price: 29.99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4.7</w:t>
      </w:r>
    </w:p>
    <w:p>
      <w:r>
        <w:t>review: 805</w:t>
      </w:r>
    </w:p>
    <w:p>
      <w:r>
        <w:t>bought: 1000</w:t>
      </w:r>
    </w:p>
    <w:p>
      <w:r>
        <w:t>a_rank_name: Toys &amp; Games</w:t>
      </w:r>
    </w:p>
    <w:p>
      <w:r>
        <w:t>a_rank: 3.410</w:t>
      </w:r>
    </w:p>
    <w:p>
      <w:r>
        <w:t>b_rank_name: Educational Science Kits</w:t>
      </w:r>
    </w:p>
    <w:p>
      <w:r>
        <w:t>b_rank: 45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NATIONAL GEOGRAPHIC</w:t>
      </w:r>
    </w:p>
    <w:p>
      <w:r>
        <w:t>follow: 14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24.511000000000003</w:t>
      </w:r>
    </w:p>
    <w:p>
      <w:r>
        <w:t>length_w: 15.697199999999999</w:t>
      </w:r>
    </w:p>
    <w:p>
      <w:r>
        <w:t>length_h: 12.2936</w:t>
      </w:r>
    </w:p>
    <w:p>
      <w:r>
        <w:t>length_unit: cm</w:t>
      </w:r>
    </w:p>
    <w:p>
      <w:r>
        <w:t>start_sale_time: 2023-02-13</w:t>
      </w:r>
    </w:p>
    <w:p>
      <w:r>
        <w:t>data_index: 11</w:t>
      </w:r>
    </w:p>
    <w:p>
      <w:r>
        <w:t>data_uuid: 27651f89-cc5f-4f3b-ac1a-21c29258d89e</w:t>
      </w:r>
    </w:p>
    <w:p>
      <w:r>
        <w:t>data_component_type: s-search-result</w:t>
      </w:r>
    </w:p>
    <w:p>
      <w:r>
        <w:t>data_component_id: 21</w:t>
      </w:r>
    </w:p>
    <w:p>
      <w:r>
        <w:t>data_cel_widget: 9</w:t>
      </w:r>
    </w:p>
    <w:p>
      <w:r>
        <w:t>data_type: NR</w:t>
      </w:r>
    </w:p>
    <w:p>
      <w:r>
        <w:t>xiyou_seven_days_views: 19597</w:t>
      </w:r>
    </w:p>
    <w:p>
      <w:r>
        <w:t>xiyou_na_ratio: 1.0</w:t>
      </w:r>
    </w:p>
    <w:p>
      <w:r>
        <w:t>xiyou_ad_ratio: 0.0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##插入数据asin_info_current:(False, DataError(1406, "Data too long for column 'brand' at row 1"))</w:t>
      </w:r>
    </w:p>
    <w:p>
      <w:r>
        <w:t>##################################</w:t>
      </w:r>
    </w:p>
    <w:p>
      <w:r>
        <w:t>/HTML[1]/BODY[1]/DIV[3]/DIV[1]/DIV[2]/DIV[1]/DIV[2]/SPAN[1]/DIV[1]/DIV[11]</w:t>
      </w:r>
    </w:p>
    <w:p>
      <w:r>
        <w:t>==自然位置==</w:t>
        <w:tab/>
        <w:t>12=</w:t>
        <w:tab/>
        <w:t>10</w:t>
      </w:r>
    </w:p>
    <w:p>
      <w:r>
        <w:t>/HTML[1]/BODY[1]/DIV[3]/DIV[1]/DIV[2]/DIV[1]/DIV[2]/SPAN[1]/DIV[1]/DIV[11]</w:t>
      </w:r>
    </w:p>
    <w:p>
      <w:r>
        <w:t>div_main_Info:/HTML[1]/BODY[1]/DIV[3]/DIV[1]/DIV[2]/DIV[1]/DIV[2]/SPAN[1]/DIV[1]/DIV[11]/DIV[1]/DIV[1]/SPAN[1]/DIV[1]/DIV[1]/DIV[2]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--当前匹配的xpath：/HTML[1]/BODY[1]/DIV[3]/DIV[1]/DIV[2]/DIV[1]/DIV[2]/SPAN[1]/DIV[1]/DIV[11]/DIV[1]/DIV[1]/SPAN[1]/DIV[1]/DIV[1]/DIV[2]/DIV[1]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_数据值=&gt;JOYIN 13 in 1 Dinosaur Truck Toys for Kids 3-5, 12 Pull Back Dinosaur Vehicles, Transport Carrier Truck, Music &amp; Roaring Sound, Lights, Mini Dinosaur Car Set, Helicopter - Boy Toys Birthday Gifts</w:t>
      </w:r>
    </w:p>
    <w:p>
      <w:r>
        <w:t>匹配到的：title_data_i.07_r.6_c.1</w:t>
        <w:tab/>
        <w:t>_数据名称：asin_url</w:t>
        <w:tab/>
        <w:t>_数据值=&gt;https://www.amazon.com/JOYIN-Dinosaur-Vehicles-Transport-Helicopter/dp/B0B9HV6SVG/ref=sr_1_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-7</w:t>
      </w:r>
    </w:p>
    <w:p>
      <w:r>
        <w:t>--当前匹配的是第 2 个div</w:t>
      </w:r>
    </w:p>
    <w:p>
      <w:r>
        <w:t>--当前匹配的xpath：/HTML[1]/BODY[1]/DIV[3]/DIV[1]/DIV[2]/DIV[1]/DIV[2]/SPAN[1]/DIV[1]/DIV[11]/DIV[1]/DIV[1]/SPAN[1]/DIV[1]/DIV[1]/DIV[2]/DIV[2]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_数据值=&gt;1,040</w:t>
      </w:r>
    </w:p>
    <w:p>
      <w:r>
        <w:t>匹配到的：rating_review_bought_data_i.4 c.2</w:t>
        <w:tab/>
        <w:t>_数据名称：bought</w:t>
        <w:tab/>
        <w:t>_数据值=&gt;2K+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--当前匹配的xpath：/HTML[1]/BODY[1]/DIV[3]/DIV[1]/DIV[2]/DIV[1]/DIV[2]/SPAN[1]/DIV[1]/DIV[11]/DIV[1]/DIV[1]/SPAN[1]/DIV[1]/DIV[1]/DIV[2]/DIV[3]</w:t>
      </w:r>
    </w:p>
    <w:p>
      <w:r>
        <w:t>&lt;div class="a-section a-spacing-none a-spacing-top-small s-price-instructions-style" data-cy="price-recipe"&gt;</w:t>
      </w:r>
    </w:p>
    <w:p>
      <w:r>
        <w:t xml:space="preserve"> &lt;div class="a-row a-size-base a-color-base"&gt;</w:t>
      </w:r>
    </w:p>
    <w:p>
      <w:r>
        <w:t xml:space="preserve">  &lt;div class="a-row"&gt;</w:t>
      </w:r>
    </w:p>
    <w:p>
      <w:r>
        <w:t xml:space="preserve">   &lt;a class="a-link-normal s-no-hover s-underline-text s-underline-link-text s-link-style a-text-normal" href="/JOYIN-Dinosaur-Vehicles-Transport-Helicopter/dp/B0B9HV6SVG/ref=sr_1_7?crid=1348F1WA6OH7W&amp;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amp;dib_tag=se&amp;amp;keywords=dinosaur+toys&amp;amp;qid=1709714250&amp;amp;sprefix=%2Caps%2C2499&amp;amp;sr=8-7"&gt;</w:t>
      </w:r>
    </w:p>
    <w:p>
      <w:r>
        <w:t xml:space="preserve">    &lt;span class="a-price" data-a-color="base" data-a-size="xl"&gt;</w:t>
      </w:r>
    </w:p>
    <w:p>
      <w:r>
        <w:t xml:space="preserve">     &lt;span class="a-offscreen"&gt;</w:t>
      </w:r>
    </w:p>
    <w:p>
      <w:r>
        <w:t xml:space="preserve">      $39.99</w:t>
      </w:r>
    </w:p>
    <w:p>
      <w:r>
        <w:t xml:space="preserve">     &lt;/span&gt;</w:t>
      </w:r>
    </w:p>
    <w:p>
      <w:r>
        <w:t xml:space="preserve">     &lt;span aria-hidden="true"&gt;</w:t>
      </w:r>
    </w:p>
    <w:p>
      <w:r>
        <w:t xml:space="preserve">      &lt;span class="a-price-symbol"&gt;</w:t>
      </w:r>
    </w:p>
    <w:p>
      <w:r>
        <w:t xml:space="preserve">       $</w:t>
      </w:r>
    </w:p>
    <w:p>
      <w:r>
        <w:t xml:space="preserve">      &lt;/span&gt;</w:t>
      </w:r>
    </w:p>
    <w:p>
      <w:r>
        <w:t xml:space="preserve">      &lt;span class="a-price-whole"&gt;</w:t>
      </w:r>
    </w:p>
    <w:p>
      <w:r>
        <w:t xml:space="preserve">       39</w:t>
      </w:r>
    </w:p>
    <w:p>
      <w:r>
        <w:t xml:space="preserve">       &lt;span class="a-price-decimal"&gt;</w:t>
      </w:r>
    </w:p>
    <w:p>
      <w:r>
        <w:t xml:space="preserve">        .</w:t>
      </w:r>
    </w:p>
    <w:p>
      <w:r>
        <w:t xml:space="preserve">       &lt;/span&gt;</w:t>
      </w:r>
    </w:p>
    <w:p>
      <w:r>
        <w:t xml:space="preserve">      &lt;/span&gt;</w:t>
      </w:r>
    </w:p>
    <w:p>
      <w:r>
        <w:t xml:space="preserve">      &lt;span class="a-price-fraction"&gt;</w:t>
      </w:r>
    </w:p>
    <w:p>
      <w:r>
        <w:t xml:space="preserve">       99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&lt;/span&gt;</w:t>
      </w:r>
    </w:p>
    <w:p>
      <w:r>
        <w:t xml:space="preserve">    &lt;div class="a-section aok-inline-block"&gt;</w:t>
      </w:r>
    </w:p>
    <w:p>
      <w:r>
        <w:t xml:space="preserve">     &lt;span class="a-size-base a-color-secondary"&gt;</w:t>
      </w:r>
    </w:p>
    <w:p>
      <w:r>
        <w:t xml:space="preserve">      List:</w:t>
      </w:r>
    </w:p>
    <w:p>
      <w:r>
        <w:t xml:space="preserve">     &lt;/span&gt;</w:t>
      </w:r>
    </w:p>
    <w:p>
      <w:r>
        <w:t xml:space="preserve">     &lt;span class="a-price a-text-price" data-a-color="secondary" data-a-size="b" data-a-strike="true"&gt;</w:t>
      </w:r>
    </w:p>
    <w:p>
      <w:r>
        <w:t xml:space="preserve">      &lt;span class="a-offscreen"&gt;</w:t>
      </w:r>
    </w:p>
    <w:p>
      <w:r>
        <w:t xml:space="preserve">       $49.99</w:t>
      </w:r>
    </w:p>
    <w:p>
      <w:r>
        <w:t xml:space="preserve">      &lt;/span&gt;</w:t>
      </w:r>
    </w:p>
    <w:p>
      <w:r>
        <w:t xml:space="preserve">      &lt;span aria-hidden="true"&gt;</w:t>
      </w:r>
    </w:p>
    <w:p>
      <w:r>
        <w:t xml:space="preserve">       $49.99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&lt;/div&gt;</w:t>
      </w:r>
    </w:p>
    <w:p>
      <w:r>
        <w:t xml:space="preserve">   &lt;/a&gt;</w:t>
      </w:r>
    </w:p>
    <w:p>
      <w:r>
        <w:t xml:space="preserve">  &lt;/div&gt;</w:t>
      </w:r>
    </w:p>
    <w:p>
      <w:r>
        <w:t xml:space="preserve">  &lt;div class="a-row"&gt;</w:t>
      </w:r>
    </w:p>
    <w:p>
      <w:r>
        <w:t xml:space="preserve">  &lt;/div&gt;</w:t>
      </w:r>
    </w:p>
    <w:p>
      <w:r>
        <w:t xml:space="preserve"> &lt;/div&gt;</w:t>
      </w:r>
    </w:p>
    <w:p>
      <w:r>
        <w:t xml:space="preserve"> &lt;div class="a-row a-size-base a-color-secondary"&gt;</w:t>
      </w:r>
    </w:p>
    <w:p>
      <w:r>
        <w:t xml:space="preserve">  &lt;span&gt;</w:t>
      </w:r>
    </w:p>
    <w:p>
      <w:r>
        <w:t xml:space="preserve">   Join Prime to buy this item at $34.99</w:t>
      </w:r>
    </w:p>
    <w:p>
      <w:r>
        <w:t xml:space="preserve">  &lt;/span&gt;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a-spacing-top-small s-price-instructions-style', []]</w:t>
      </w:r>
    </w:p>
    <w:p>
      <w:r>
        <w:t xml:space="preserve">  ['div', 1, 0, 'a-row a-size-base a-color-base', []]</w:t>
      </w:r>
    </w:p>
    <w:p>
      <w:r>
        <w:t xml:space="preserve">    ['div', 2, 0, 'a-row', []]</w:t>
      </w:r>
    </w:p>
    <w:p>
      <w:r>
        <w:t xml:space="preserve">      ['a', 3, 0, 'a-link-normal s-no-hover s-underline-text s-underline-link-text s-link-style a-text-normal', []]</w:t>
      </w:r>
    </w:p>
    <w:p>
      <w:r>
        <w:t xml:space="preserve">        ['span', 4, 0, 'a-price', []]</w:t>
      </w:r>
    </w:p>
    <w:p>
      <w:r>
        <w:t xml:space="preserve">          ['span', 5, 0, 'a-offscreen', []]</w:t>
      </w:r>
    </w:p>
    <w:p>
      <w:r>
        <w:t xml:space="preserve">          ['span', 5, 1, '', []]</w:t>
      </w:r>
    </w:p>
    <w:p>
      <w:r>
        <w:t xml:space="preserve">            ['span', 6, 0, 'a-price-symbol', []]</w:t>
      </w:r>
    </w:p>
    <w:p>
      <w:r>
        <w:t xml:space="preserve">            ['span', 6, 1, 'a-price-whole', []]</w:t>
      </w:r>
    </w:p>
    <w:p>
      <w:r>
        <w:t xml:space="preserve">              ['span', 7, 0, 'a-price-decimal', []]</w:t>
      </w:r>
    </w:p>
    <w:p>
      <w:r>
        <w:t xml:space="preserve">            ['span', 6, 3, 'a-price-fraction', []]</w:t>
      </w:r>
    </w:p>
    <w:p>
      <w:r>
        <w:t xml:space="preserve">        ['div', 4, 0, 'a-section aok-inline-block', []]</w:t>
      </w:r>
    </w:p>
    <w:p>
      <w:r>
        <w:t xml:space="preserve">          ['span', 5, 0, 'a-size-base a-color-secondary', []]</w:t>
      </w:r>
    </w:p>
    <w:p>
      <w:r>
        <w:t xml:space="preserve">          ['span', 5, 1, 'a-price a-text-price', []]</w:t>
      </w:r>
    </w:p>
    <w:p>
      <w:r>
        <w:t xml:space="preserve">            ['span', 6, 0, 'a-offscreen', []]</w:t>
      </w:r>
    </w:p>
    <w:p>
      <w:r>
        <w:t xml:space="preserve">            ['span', 6, 1, '', []]</w:t>
      </w:r>
    </w:p>
    <w:p>
      <w:r>
        <w:t xml:space="preserve">    ['div', 2, 2, 'a-row', []]</w:t>
      </w:r>
    </w:p>
    <w:p>
      <w:r>
        <w:t xml:space="preserve">  ['div', 1, 4, 'a-row a-size-base a-color-secondary', []]</w:t>
      </w:r>
    </w:p>
    <w:p>
      <w:r>
        <w:t xml:space="preserve">    ['span', 2, 0, '', []]</w:t>
      </w:r>
    </w:p>
    <w:p>
      <w:r>
        <w:t>!!新增元素特征值：data_i.12_r.10_c.3</w:t>
        <w:tab/>
        <w:t>目标配置类型：info</w:t>
      </w:r>
    </w:p>
    <w:p>
      <w:r>
        <w:t>--当前匹配的是第 4 个div</w:t>
      </w:r>
    </w:p>
    <w:p>
      <w:r>
        <w:t>--当前匹配的xpath：/HTML[1]/BODY[1]/DIV[3]/DIV[1]/DIV[2]/DIV[1]/DIV[2]/SPAN[1]/DIV[1]/DIV[11]/DIV[1]/DIV[1]/SPAN[1]/DIV[1]/DIV[1]/DIV[2]/DIV[4]</w:t>
      </w:r>
    </w:p>
    <w:p>
      <w:r>
        <w:t>--已匹配对应的特征值section：fba_data_i.4 c.4</w:t>
      </w:r>
    </w:p>
    <w:p>
      <w:r>
        <w:t>匹配到的：fba_data_i.4 c.4</w:t>
        <w:tab/>
        <w:t>_数据名称：fba</w:t>
        <w:tab/>
        <w:t>_数据值=&gt;FREE delivery Mon, Mar 11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--当前匹配的xpath：/HTML[1]/BODY[1]/DIV[3]/DIV[1]/DIV[2]/DIV[1]/DIV[2]/SPAN[1]/DIV[1]/DIV[11]/DIV[1]/DIV[1]/SPAN[1]/DIV[1]/DIV[1]/DIV[2]/DIV[5]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- 8 years</w:t>
      </w:r>
    </w:p>
    <w:p>
      <w:r>
        <w:t>/HTML[1]/BODY[1]/DIV[3]/DIV[1]/DIV[2]/DIV[1]/DIV[2]/SPAN[1]/DIV[1]/DIV[11]/DIV[1]/DIV[1]/SPAN[1]/DIV[1]/DIV[2]</w:t>
      </w:r>
    </w:p>
    <w:p>
      <w:r>
        <w:t>卖家精灵：</w:t>
        <w:tab/>
        <w:t>_数据名称：品牌</w:t>
        <w:tab/>
        <w:t>_数据值=&gt;JOYIN</w:t>
      </w:r>
    </w:p>
    <w:p>
      <w:r>
        <w:t>卖家精灵：</w:t>
        <w:tab/>
        <w:t>_数据名称：店名</w:t>
        <w:tab/>
        <w:t>_数据值=&gt;JoyinDirect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_数据值=&gt;2,246</w:t>
      </w:r>
    </w:p>
    <w:p>
      <w:r>
        <w:t>Kids' Play Trucks</w:t>
      </w:r>
    </w:p>
    <w:p>
      <w:r>
        <w:t>卖家精灵：</w:t>
        <w:tab/>
        <w:t>_数据名称：排名1</w:t>
        <w:tab/>
        <w:t>_数据值=&gt;Kids' Play Trucks</w:t>
      </w:r>
    </w:p>
    <w:p>
      <w:r>
        <w:t>卖家精灵：</w:t>
        <w:tab/>
        <w:t>_数据名称：排名1值</w:t>
        <w:tab/>
        <w:t>_数据值=&gt;16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_数据值=&gt;43.18</w:t>
      </w:r>
    </w:p>
    <w:p>
      <w:r>
        <w:t>卖家精灵：</w:t>
        <w:tab/>
        <w:t>_数据名称：宽度</w:t>
        <w:tab/>
        <w:t>_数据值=&gt;15.24</w:t>
      </w:r>
    </w:p>
    <w:p>
      <w:r>
        <w:t>卖家精灵：</w:t>
        <w:tab/>
        <w:t>_数据名称：高度</w:t>
        <w:tab/>
        <w:t>_数据值=&gt;10.16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_数据值=&gt;2022-10-01</w:t>
      </w:r>
    </w:p>
    <w:p>
      <w:r>
        <w:t>/HTML[1]/BODY[1]/DIV[3]/DIV[1]/DIV[2]/DIV[1]/DIV[2]/SPAN[1]/DIV[1]/DIV[11]/DIV[1]/DIV[1]/SPAN[1]/DIV[1]/DIV[3]</w:t>
      </w:r>
    </w:p>
    <w:p>
      <w:r>
        <w:t>西柚找词：</w:t>
        <w:tab/>
        <w:t>_数据名称：七日流量</w:t>
        <w:tab/>
        <w:t>_数据值=&gt;33815</w:t>
      </w:r>
    </w:p>
    <w:p>
      <w:r>
        <w:t>西柚找词：</w:t>
        <w:tab/>
        <w:t>_数据名称：自然流量</w:t>
        <w:tab/>
        <w:t>_数据值=&gt;0.55</w:t>
      </w:r>
    </w:p>
    <w:p>
      <w:r>
        <w:t>西柚找词：</w:t>
        <w:tab/>
        <w:t>_数据名称：广告流量</w:t>
        <w:tab/>
        <w:t>_数据值=&gt;0.45</w:t>
      </w:r>
    </w:p>
    <w:p>
      <w:r>
        <w:t>asin: B0B9HV6SVG</w:t>
      </w:r>
    </w:p>
    <w:p>
      <w:r>
        <w:t>asin_url: https://www.amazon.com/JOYIN-Dinosaur-Vehicles-Transport-Helicopter/dp/B0B9HV6SVG/ref=sr_1_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-7</w:t>
      </w:r>
    </w:p>
    <w:p>
      <w:r>
        <w:t>image: https://m.media-amazon.com/images/I/81dPdCGZnVL._AC_UL320_.jpg</w:t>
      </w:r>
    </w:p>
    <w:p>
      <w:r>
        <w:t>title: JOYIN 13 in 1 Dinosaur Truck Toys for Kids 3-5, 12 Pull Back Dinosaur Vehicles, Transport Carrier Truck, Music &amp; Roaring Sound, Lights, Mini Dinosaur Car Set, Helicopter - Boy Toys Birthday Gifts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1.040</w:t>
      </w:r>
    </w:p>
    <w:p>
      <w:r>
        <w:t>bought: 2000</w:t>
      </w:r>
    </w:p>
    <w:p>
      <w:r>
        <w:t>a_rank_name: Toys &amp; Games</w:t>
      </w:r>
    </w:p>
    <w:p>
      <w:r>
        <w:t>a_rank: 2.246</w:t>
      </w:r>
    </w:p>
    <w:p>
      <w:r>
        <w:t>b_rank_name: Kids' Play Trucks</w:t>
      </w:r>
    </w:p>
    <w:p>
      <w:r>
        <w:t>b_rank: 16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JoyinDirect</w:t>
      </w:r>
    </w:p>
    <w:p>
      <w:r>
        <w:t>brand: JOYIN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43.18</w:t>
      </w:r>
    </w:p>
    <w:p>
      <w:r>
        <w:t>length_w: 15.24</w:t>
      </w:r>
    </w:p>
    <w:p>
      <w:r>
        <w:t>length_h: 10.16</w:t>
      </w:r>
    </w:p>
    <w:p>
      <w:r>
        <w:t>length_unit: cm</w:t>
      </w:r>
    </w:p>
    <w:p>
      <w:r>
        <w:t>start_sale_time: 2022-10-01</w:t>
      </w:r>
    </w:p>
    <w:p>
      <w:r>
        <w:t>data_index: 12</w:t>
      </w:r>
    </w:p>
    <w:p>
      <w:r>
        <w:t>data_uuid: db1581d2-d765-4501-9007-7c7176adc222</w:t>
      </w:r>
    </w:p>
    <w:p>
      <w:r>
        <w:t>data_component_type: s-search-result</w:t>
      </w:r>
    </w:p>
    <w:p>
      <w:r>
        <w:t>data_component_id: 23</w:t>
      </w:r>
    </w:p>
    <w:p>
      <w:r>
        <w:t>data_cel_widget: 10</w:t>
      </w:r>
    </w:p>
    <w:p>
      <w:r>
        <w:t>data_type: NR</w:t>
      </w:r>
    </w:p>
    <w:p>
      <w:r>
        <w:t>xiyou_seven_days_views: 33815</w:t>
      </w:r>
    </w:p>
    <w:p>
      <w:r>
        <w:t>xiyou_na_ratio: 0.55</w:t>
      </w:r>
    </w:p>
    <w:p>
      <w:r>
        <w:t>xiyou_ad_ratio: 0.45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/HTML[1]/BODY[1]/DIV[3]/DIV[1]/DIV[2]/DIV[1]/DIV[2]/SPAN[1]/DIV[1]/DIV[12]</w:t>
      </w:r>
    </w:p>
    <w:p>
      <w:r>
        <w:t>==自然位置==</w:t>
        <w:tab/>
        <w:t>13=</w:t>
        <w:tab/>
        <w:t>11</w:t>
      </w:r>
    </w:p>
    <w:p>
      <w:r>
        <w:t>/HTML[1]/BODY[1]/DIV[3]/DIV[1]/DIV[2]/DIV[1]/DIV[2]/SPAN[1]/DIV[1]/DIV[12]</w:t>
      </w:r>
    </w:p>
    <w:p>
      <w:r>
        <w:t>div_main_Info:/HTML[1]/BODY[1]/DIV[3]/DIV[1]/DIV[2]/DIV[1]/DIV[2]/SPAN[1]/DIV[1]/DIV[12]/DIV[1]/DIV[1]/SPAN[1]/DIV[1]/DIV[1]/DIV[2]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--当前匹配的xpath：/HTML[1]/BODY[1]/DIV[3]/DIV[1]/DIV[2]/DIV[1]/DIV[2]/SPAN[1]/DIV[1]/DIV[12]/DIV[1]/DIV[1]/SPAN[1]/DIV[1]/DIV[1]/DIV[2]/DIV[1]</w:t>
      </w:r>
    </w:p>
    <w:p>
      <w:r>
        <w:t>--已匹配对应的特征值section：color_size variant_data_i.05_r.4_c.1</w:t>
      </w:r>
    </w:p>
    <w:p>
      <w:r>
        <w:t>--当前匹配的是第 2 个div</w:t>
      </w:r>
    </w:p>
    <w:p>
      <w:r>
        <w:t>--当前匹配的xpath：/HTML[1]/BODY[1]/DIV[3]/DIV[1]/DIV[2]/DIV[1]/DIV[2]/SPAN[1]/DIV[1]/DIV[12]/DIV[1]/DIV[1]/SPAN[1]/DIV[1]/DIV[1]/DIV[2]/DIV[2]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_数据值=&gt;Jurassic World Wild Roar Megalosaurus Dinosaur Figure with Continuing Roar Sound &amp; Attack Action, Posable Physical Toy &amp; Digital Play</w:t>
      </w:r>
    </w:p>
    <w:p>
      <w:r>
        <w:t>匹配到的：title_data_i.07_r.6_c.1</w:t>
        <w:tab/>
        <w:t>_数据名称：asin_url</w:t>
        <w:tab/>
        <w:t>_数据值=&gt;https://www.amazon.com/Jurassic-Megalosaurus-Dinosaur-Continuing-Physical/dp/B0CBNMKS95/ref=sr_1_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-8</w:t>
      </w:r>
    </w:p>
    <w:p>
      <w:r>
        <w:t>--当前匹配的是第 3 个div</w:t>
      </w:r>
    </w:p>
    <w:p>
      <w:r>
        <w:t>--当前匹配的xpath：/HTML[1]/BODY[1]/DIV[3]/DIV[1]/DIV[2]/DIV[1]/DIV[2]/SPAN[1]/DIV[1]/DIV[12]/DIV[1]/DIV[1]/SPAN[1]/DIV[1]/DIV[1]/DIV[2]/DIV[3]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_数据值=&gt;4.7 out of 5 stars</w:t>
      </w:r>
    </w:p>
    <w:p>
      <w:r>
        <w:t>匹配到的：rating_review_bought_data_i.4 c.2</w:t>
        <w:tab/>
        <w:t>_数据名称：review</w:t>
        <w:tab/>
        <w:t>_数据值=&gt;56</w:t>
      </w:r>
    </w:p>
    <w:p>
      <w:r>
        <w:t>匹配到的：rating_review_bought_data_i.4 c.2</w:t>
        <w:tab/>
        <w:t>_数据名称：bought</w:t>
        <w:tab/>
        <w:t>_数据值=&gt;100+ bought in past month</w:t>
      </w:r>
    </w:p>
    <w:p>
      <w:r>
        <w:t>--当前匹配的是第 4 个div</w:t>
      </w:r>
    </w:p>
    <w:p>
      <w:r>
        <w:t>--当前匹配的xpath：/HTML[1]/BODY[1]/DIV[3]/DIV[1]/DIV[2]/DIV[1]/DIV[2]/SPAN[1]/DIV[1]/DIV[12]/DIV[1]/DIV[1]/SPAN[1]/DIV[1]/DIV[1]/DIV[2]/DIV[4]</w:t>
      </w:r>
    </w:p>
    <w:p>
      <w:r>
        <w:t>--已匹配对应的特征值section：price_data_i.14_r.17_c.3</w:t>
      </w:r>
    </w:p>
    <w:p>
      <w:r>
        <w:t>匹配到的：price_data_i.14_r.17_c.3</w:t>
        <w:tab/>
        <w:t>_数据名称：sale_price</w:t>
        <w:tab/>
        <w:t>_数据值=&gt;$18.98</w:t>
      </w:r>
    </w:p>
    <w:p>
      <w:r>
        <w:t>--当前匹配的是第 5 个div</w:t>
      </w:r>
    </w:p>
    <w:p>
      <w:r>
        <w:t>--当前匹配的xpath：/HTML[1]/BODY[1]/DIV[3]/DIV[1]/DIV[2]/DIV[1]/DIV[2]/SPAN[1]/DIV[1]/DIV[12]/DIV[1]/DIV[1]/SPAN[1]/DIV[1]/DIV[1]/DIV[2]/DIV[5]</w:t>
      </w:r>
    </w:p>
    <w:p>
      <w:r>
        <w:t>&lt;div class="a-section a-spacing-none a-spacing-top-micro" data-cy="delivery-recipe"&gt;</w:t>
      </w:r>
    </w:p>
    <w:p>
      <w:r>
        <w:t xml:space="preserve"> &lt;div class="a-row a-size-base a-color-secondary s-align-children-center"&gt;</w:t>
      </w:r>
    </w:p>
    <w:p>
      <w:r>
        <w:t xml:space="preserve">  &lt;div class="a-row s-align-children-center"&gt;</w:t>
      </w:r>
    </w:p>
    <w:p>
      <w:r>
        <w:t xml:space="preserve">   &lt;span class="aok-inline-block s-image-logo-view"&gt;</w:t>
      </w:r>
    </w:p>
    <w:p>
      <w:r>
        <w:t xml:space="preserve">    &lt;span class="aok-relative s-icon-text-medium s-prime"&gt;</w:t>
      </w:r>
    </w:p>
    <w:p>
      <w:r>
        <w:t xml:space="preserve">     &lt;i aria-label="Amazon Prime" class="a-icon a-icon-prime a-icon-medium" role="img"&gt;</w:t>
      </w:r>
    </w:p>
    <w:p>
      <w:r>
        <w:t xml:space="preserve">     &lt;/i&gt;</w:t>
      </w:r>
    </w:p>
    <w:p>
      <w:r>
        <w:t xml:space="preserve">    &lt;/span&gt;</w:t>
      </w:r>
    </w:p>
    <w:p>
      <w:r>
        <w:t xml:space="preserve">    &lt;span&gt;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&lt;/div&gt;</w:t>
      </w:r>
    </w:p>
    <w:p>
      <w:r>
        <w:t xml:space="preserve">  &lt;div class="a-row"&gt;</w:t>
      </w:r>
    </w:p>
    <w:p>
      <w:r>
        <w:t xml:space="preserve">   &lt;span aria-label="FREE delivery Mon, Mar 11 on $35 of items shipped by Amazon"&gt;</w:t>
      </w:r>
    </w:p>
    <w:p>
      <w:r>
        <w:t xml:space="preserve">    &lt;span class="a-color-base"&gt;</w:t>
      </w:r>
    </w:p>
    <w:p>
      <w:r>
        <w:t xml:space="preserve">     FREE delivery</w:t>
      </w:r>
    </w:p>
    <w:p>
      <w:r>
        <w:t xml:space="preserve">    &lt;/span&gt;</w:t>
      </w:r>
    </w:p>
    <w:p>
      <w:r>
        <w:t xml:space="preserve">    &lt;span class="a-color-base a-text-bold"&gt;</w:t>
      </w:r>
    </w:p>
    <w:p>
      <w:r>
        <w:t xml:space="preserve">     Mon, Mar 11</w:t>
      </w:r>
    </w:p>
    <w:p>
      <w:r>
        <w:t xml:space="preserve">    &lt;/span&gt;</w:t>
      </w:r>
    </w:p>
    <w:p>
      <w:r>
        <w:t xml:space="preserve">    &lt;span class="a-color-base"&gt;</w:t>
      </w:r>
    </w:p>
    <w:p>
      <w:r>
        <w:t xml:space="preserve">     on $35 of items shipped by Amazon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&lt;/div&gt;</w:t>
      </w:r>
    </w:p>
    <w:p>
      <w:r>
        <w:t xml:space="preserve">  &lt;div class="a-row"&gt;</w:t>
      </w:r>
    </w:p>
    <w:p>
      <w:r>
        <w:t xml:space="preserve">   &lt;span aria-label="Or fastest delivery Fri, Mar 8 "&gt;</w:t>
      </w:r>
    </w:p>
    <w:p>
      <w:r>
        <w:t xml:space="preserve">    &lt;span class="a-color-base"&gt;</w:t>
      </w:r>
    </w:p>
    <w:p>
      <w:r>
        <w:t xml:space="preserve">     Or fastest delivery</w:t>
      </w:r>
    </w:p>
    <w:p>
      <w:r>
        <w:t xml:space="preserve">    &lt;/span&gt;</w:t>
      </w:r>
    </w:p>
    <w:p>
      <w:r>
        <w:t xml:space="preserve">    &lt;span class="a-color-base a-text-bold"&gt;</w:t>
      </w:r>
    </w:p>
    <w:p>
      <w:r>
        <w:t xml:space="preserve">     Fri, Mar 8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&lt;/div&gt;</w:t>
      </w:r>
    </w:p>
    <w:p>
      <w:r>
        <w:t xml:space="preserve"> &lt;/div&gt;</w:t>
      </w:r>
    </w:p>
    <w:p>
      <w:r>
        <w:t xml:space="preserve"> &lt;div class="a-row a-size-base a-color-secondary puis-interactive-asin-expander-hide"&gt;</w:t>
      </w:r>
    </w:p>
    <w:p>
      <w:r>
        <w:t xml:space="preserve">  &lt;span aria-label="Only 9 left in stock - order soon."&gt;</w:t>
      </w:r>
    </w:p>
    <w:p>
      <w:r>
        <w:t xml:space="preserve">   &lt;span class="a-size-base a-color-price"&gt;</w:t>
      </w:r>
    </w:p>
    <w:p>
      <w:r>
        <w:t xml:space="preserve">    Only 9 left in stock - order soon.</w:t>
      </w:r>
    </w:p>
    <w:p>
      <w:r>
        <w:t xml:space="preserve">   &lt;/span&gt;</w:t>
      </w:r>
    </w:p>
    <w:p>
      <w:r>
        <w:t xml:space="preserve">  &lt;/span&gt;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a-spacing-top-micro', []]</w:t>
      </w:r>
    </w:p>
    <w:p>
      <w:r>
        <w:t xml:space="preserve">  ['div', 1, 0, 'a-row a-size-base a-color-secondary s-align-children-center', []]</w:t>
      </w:r>
    </w:p>
    <w:p>
      <w:r>
        <w:t xml:space="preserve">    ['div', 2, 0, 'a-row s-align-children-center', []]</w:t>
      </w:r>
    </w:p>
    <w:p>
      <w:r>
        <w:t xml:space="preserve">      ['span', 3, 0, 'aok-inline-block s-image-logo-view', []]</w:t>
      </w:r>
    </w:p>
    <w:p>
      <w:r>
        <w:t xml:space="preserve">        ['span', 4, 0, 'aok-relative s-icon-text-medium s-prime', []]</w:t>
      </w:r>
    </w:p>
    <w:p>
      <w:r>
        <w:t xml:space="preserve">          ['i', 5, 0, 'a-icon a-icon-prime a-icon-medium', []]</w:t>
      </w:r>
    </w:p>
    <w:p>
      <w:r>
        <w:t xml:space="preserve">        ['span', 4, 1, '', []]</w:t>
      </w:r>
    </w:p>
    <w:p>
      <w:r>
        <w:t xml:space="preserve">    ['div', 2, 1, 'a-row', []]</w:t>
      </w:r>
    </w:p>
    <w:p>
      <w:r>
        <w:t xml:space="preserve">      ['span', 3, 0, '', []]</w:t>
      </w:r>
    </w:p>
    <w:p>
      <w:r>
        <w:t xml:space="preserve">        ['span', 4, 0, 'a-color-base', []]</w:t>
      </w:r>
    </w:p>
    <w:p>
      <w:r>
        <w:t xml:space="preserve">        ['span', 4, 1, 'a-color-base a-text-bold', []]</w:t>
      </w:r>
    </w:p>
    <w:p>
      <w:r>
        <w:t xml:space="preserve">        ['span', 4, 2, 'a-color-base', []]</w:t>
      </w:r>
    </w:p>
    <w:p>
      <w:r>
        <w:t xml:space="preserve">    ['div', 2, 2, 'a-row', []]</w:t>
      </w:r>
    </w:p>
    <w:p>
      <w:r>
        <w:t xml:space="preserve">      ['span', 3, 0, '', []]</w:t>
      </w:r>
    </w:p>
    <w:p>
      <w:r>
        <w:t xml:space="preserve">        ['span', 4, 0, 'a-color-base', []]</w:t>
      </w:r>
    </w:p>
    <w:p>
      <w:r>
        <w:t xml:space="preserve">        ['span', 4, 1, 'a-color-base a-text-bold', []]</w:t>
      </w:r>
    </w:p>
    <w:p>
      <w:r>
        <w:t xml:space="preserve">  ['div', 1, 4, 'a-row a-size-base a-color-secondary puis-interactive-asin-expander-hide', []]</w:t>
      </w:r>
    </w:p>
    <w:p>
      <w:r>
        <w:t xml:space="preserve">    ['span', 2, 0, '', []]</w:t>
      </w:r>
    </w:p>
    <w:p>
      <w:r>
        <w:t xml:space="preserve">      ['span', 3, 0, 'a-size-base a-color-price', []]</w:t>
      </w:r>
    </w:p>
    <w:p>
      <w:r>
        <w:t>!!新增元素特征值：data_i.13_r.11_c.5</w:t>
        <w:tab/>
        <w:t>目标配置类型：info</w:t>
      </w:r>
    </w:p>
    <w:p>
      <w:r>
        <w:t>--当前匹配的是第 6 个div</w:t>
      </w:r>
    </w:p>
    <w:p>
      <w:r>
        <w:t>--当前匹配的xpath：/HTML[1]/BODY[1]/DIV[3]/DIV[1]/DIV[2]/DIV[1]/DIV[2]/SPAN[1]/DIV[1]/DIV[12]/DIV[1]/DIV[1]/SPAN[1]/DIV[1]/DIV[1]/DIV[2]/DIV[6]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4 years and up</w:t>
      </w:r>
    </w:p>
    <w:p>
      <w:r>
        <w:t>/HTML[1]/BODY[1]/DIV[3]/DIV[1]/DIV[2]/DIV[1]/DIV[2]/SPAN[1]/DIV[1]/DIV[12]/DIV[1]/DIV[1]/SPAN[1]/DIV[1]/DIV[2]</w:t>
      </w:r>
    </w:p>
    <w:p>
      <w:r>
        <w:t>卖家精灵：</w:t>
        <w:tab/>
        <w:t>_数据名称：品牌</w:t>
        <w:tab/>
        <w:t>_数据值=&gt;Mattel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_数据值=&gt;8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_数据值=&gt;7,066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_数据值=&gt;17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_数据值=&gt;32.6644</w:t>
      </w:r>
    </w:p>
    <w:p>
      <w:r>
        <w:t>卖家精灵：</w:t>
        <w:tab/>
        <w:t>_数据名称：宽度</w:t>
        <w:tab/>
        <w:t>_数据值=&gt;13.8684</w:t>
      </w:r>
    </w:p>
    <w:p>
      <w:r>
        <w:t>卖家精灵：</w:t>
        <w:tab/>
        <w:t>_数据名称：高度</w:t>
        <w:tab/>
        <w:t>_数据值=&gt;9.779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_数据值=&gt;2023-11-30</w:t>
      </w:r>
    </w:p>
    <w:p>
      <w:r>
        <w:t>/HTML[1]/BODY[1]/DIV[3]/DIV[1]/DIV[2]/DIV[1]/DIV[2]/SPAN[1]/DIV[1]/DIV[12]/DIV[1]/DIV[1]/SPAN[1]/DIV[1]/DIV[3]</w:t>
      </w:r>
    </w:p>
    <w:p>
      <w:r>
        <w:t>西柚找词：</w:t>
        <w:tab/>
        <w:t>_数据名称：七日流量</w:t>
        <w:tab/>
        <w:t>_数据值=&gt;6907</w:t>
      </w:r>
    </w:p>
    <w:p>
      <w:r>
        <w:t>西柚找词：</w:t>
        <w:tab/>
        <w:t>_数据名称：自然流量</w:t>
        <w:tab/>
        <w:t>_数据值=&gt;1.0</w:t>
      </w:r>
    </w:p>
    <w:p>
      <w:r>
        <w:t>西柚找词：</w:t>
        <w:tab/>
        <w:t>_数据名称：广告流量</w:t>
        <w:tab/>
        <w:t>_数据值=&gt;0.0</w:t>
      </w:r>
    </w:p>
    <w:p>
      <w:r>
        <w:t>asin: B0CBNMKS95</w:t>
      </w:r>
    </w:p>
    <w:p>
      <w:r>
        <w:t>asin_url: https://www.amazon.com/Jurassic-Megalosaurus-Dinosaur-Continuing-Physical/dp/B0CBNMKS95/ref=sr_1_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-8</w:t>
      </w:r>
    </w:p>
    <w:p>
      <w:r>
        <w:t>image: https://m.media-amazon.com/images/I/91uXS2WQr3L._AC_UL320_.jpg</w:t>
      </w:r>
    </w:p>
    <w:p>
      <w:r>
        <w:t>title: Jurassic World Wild Roar Megalosaurus Dinosaur Figure with Continuing Roar Sound &amp; Attack Action, Posable Physical Toy &amp; Digital Play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None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9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18.98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4.7</w:t>
      </w:r>
    </w:p>
    <w:p>
      <w:r>
        <w:t>review: 56</w:t>
      </w:r>
    </w:p>
    <w:p>
      <w:r>
        <w:t>bought: 100000</w:t>
      </w:r>
    </w:p>
    <w:p>
      <w:r>
        <w:t>a_rank_name: Toys &amp; Games</w:t>
      </w:r>
    </w:p>
    <w:p>
      <w:r>
        <w:t>a_rank: 7.066</w:t>
      </w:r>
    </w:p>
    <w:p>
      <w:r>
        <w:t>b_rank_name: Kids' Play Dinosaur &amp; Prehistoric Creature Figures</w:t>
      </w:r>
    </w:p>
    <w:p>
      <w:r>
        <w:t>b_rank: 17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Mattel</w:t>
      </w:r>
    </w:p>
    <w:p>
      <w:r>
        <w:t>follow: 8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32.6644</w:t>
      </w:r>
    </w:p>
    <w:p>
      <w:r>
        <w:t>length_w: 13.8684</w:t>
      </w:r>
    </w:p>
    <w:p>
      <w:r>
        <w:t>length_h: 9.779</w:t>
      </w:r>
    </w:p>
    <w:p>
      <w:r>
        <w:t>length_unit: cm</w:t>
      </w:r>
    </w:p>
    <w:p>
      <w:r>
        <w:t>start_sale_time: 2023-11-30</w:t>
      </w:r>
    </w:p>
    <w:p>
      <w:r>
        <w:t>data_index: 13</w:t>
      </w:r>
    </w:p>
    <w:p>
      <w:r>
        <w:t>data_uuid: 81b6abaa-23d5-48b0-a5e3-59f80c92a1cf</w:t>
      </w:r>
    </w:p>
    <w:p>
      <w:r>
        <w:t>data_component_type: s-search-result</w:t>
      </w:r>
    </w:p>
    <w:p>
      <w:r>
        <w:t>data_component_id: 25</w:t>
      </w:r>
    </w:p>
    <w:p>
      <w:r>
        <w:t>data_cel_widget: 11</w:t>
      </w:r>
    </w:p>
    <w:p>
      <w:r>
        <w:t>data_type: NR</w:t>
      </w:r>
    </w:p>
    <w:p>
      <w:r>
        <w:t>xiyou_seven_days_views: 6907</w:t>
      </w:r>
    </w:p>
    <w:p>
      <w:r>
        <w:t>xiyou_na_ratio: 1.0</w:t>
      </w:r>
    </w:p>
    <w:p>
      <w:r>
        <w:t>xiyou_ad_ratio: 0.0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/HTML[1]/BODY[1]/DIV[3]/DIV[1]/DIV[2]/DIV[1]/DIV[2]/SPAN[1]/DIV[1]/DIV[13]</w:t>
      </w:r>
    </w:p>
    <w:p>
      <w:r>
        <w:t>==自然位置==</w:t>
        <w:tab/>
        <w:t>14=</w:t>
        <w:tab/>
        <w:t>12</w:t>
      </w:r>
    </w:p>
    <w:p>
      <w:r>
        <w:t>/HTML[1]/BODY[1]/DIV[3]/DIV[1]/DIV[2]/DIV[1]/DIV[2]/SPAN[1]/DIV[1]/DIV[13]</w:t>
      </w:r>
    </w:p>
    <w:p>
      <w:r>
        <w:t>div_main_Info:/HTML[1]/BODY[1]/DIV[3]/DIV[1]/DIV[2]/DIV[1]/DIV[2]/SPAN[1]/DIV[1]/DIV[13]/DIV[1]/DIV[1]/SPAN[1]/DIV[1]/DIV[1]/DIV[2]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--当前匹配的xpath：/HTML[1]/BODY[1]/DIV[3]/DIV[1]/DIV[2]/DIV[1]/DIV[2]/SPAN[1]/DIV[1]/DIV[13]/DIV[1]/DIV[1]/SPAN[1]/DIV[1]/DIV[1]/DIV[2]/DIV[1]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_数据值=&gt;Mattel Jurassic World Dominion Wild Roar Eocarcharia Dinosaur Action Figure Toy with Sound &amp; Attack Action, Plus Downloadable App &amp; AR</w:t>
      </w:r>
    </w:p>
    <w:p>
      <w:r>
        <w:t>匹配到的：title_data_i.07_r.6_c.1</w:t>
        <w:tab/>
        <w:t>_数据名称：asin_url</w:t>
        <w:tab/>
        <w:t>_数据值=&gt;https://www.amazon.com/Jurassic-World-Dominion-Kronosaurus-Connected/dp/B0B85RYLMW/ref=sr_1_9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-9</w:t>
      </w:r>
    </w:p>
    <w:p>
      <w:r>
        <w:t>--当前匹配的是第 2 个div</w:t>
      </w:r>
    </w:p>
    <w:p>
      <w:r>
        <w:t>--当前匹配的xpath：/HTML[1]/BODY[1]/DIV[3]/DIV[1]/DIV[2]/DIV[1]/DIV[2]/SPAN[1]/DIV[1]/DIV[13]/DIV[1]/DIV[1]/SPAN[1]/DIV[1]/DIV[1]/DIV[2]/DIV[2]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_数据值=&gt;4.8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_数据值=&gt;200+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--当前匹配的xpath：/HTML[1]/BODY[1]/DIV[3]/DIV[1]/DIV[2]/DIV[1]/DIV[2]/SPAN[1]/DIV[1]/DIV[13]/DIV[1]/DIV[1]/SPAN[1]/DIV[1]/DIV[1]/DIV[2]/DIV[3]</w:t>
      </w:r>
    </w:p>
    <w:p>
      <w:r>
        <w:t>--已匹配对应的特征值section：deal_price_rrp_data_i.36_r.38_c.3</w:t>
      </w:r>
    </w:p>
    <w:p>
      <w:r>
        <w:t>匹配到的：deal_price_rrp_data_i.36_r.38_c.3</w:t>
        <w:tab/>
        <w:t>_数据名称：is_deal</w:t>
        <w:tab/>
        <w:t>_数据值=&gt;BEST_DEAL_B0B85RYLMW</w:t>
      </w:r>
    </w:p>
    <w:p>
      <w:r>
        <w:t>匹配到的：deal_price_rrp_data_i.36_r.38_c.3</w:t>
        <w:tab/>
        <w:t>_数据名称：sale_price</w:t>
        <w:tab/>
        <w:t>_数据值=&gt;$12.99</w:t>
      </w:r>
    </w:p>
    <w:p>
      <w:r>
        <w:t>匹配到的：deal_price_rrp_data_i.36_r.38_c.3</w:t>
        <w:tab/>
        <w:t>_数据名称：rrp_type</w:t>
        <w:tab/>
        <w:t>_数据值=&gt;List:</w:t>
      </w:r>
    </w:p>
    <w:p>
      <w:r>
        <w:t>匹配到的：deal_price_rrp_data_i.36_r.38_c.3</w:t>
        <w:tab/>
        <w:t>_数据名称：rrp_price</w:t>
        <w:tab/>
        <w:t>_数据值=&gt;$19.99</w:t>
      </w:r>
    </w:p>
    <w:p>
      <w:r>
        <w:t>--当前匹配的是第 4 个div</w:t>
      </w:r>
    </w:p>
    <w:p>
      <w:r>
        <w:t>--当前匹配的xpath：/HTML[1]/BODY[1]/DIV[3]/DIV[1]/DIV[2]/DIV[1]/DIV[2]/SPAN[1]/DIV[1]/DIV[13]/DIV[1]/DIV[1]/SPAN[1]/DIV[1]/DIV[1]/DIV[2]/DIV[4]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--当前匹配的xpath：/HTML[1]/BODY[1]/DIV[3]/DIV[1]/DIV[2]/DIV[1]/DIV[2]/SPAN[1]/DIV[1]/DIV[13]/DIV[1]/DIV[1]/SPAN[1]/DIV[1]/DIV[1]/DIV[2]/DIV[5]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4 years and up</w:t>
      </w:r>
    </w:p>
    <w:p>
      <w:r>
        <w:t>/HTML[1]/BODY[1]/DIV[3]/DIV[1]/DIV[2]/DIV[1]/DIV[2]/SPAN[1]/DIV[1]/DIV[13]/DIV[1]/DIV[1]/SPAN[1]/DIV[1]/DIV[2]</w:t>
      </w:r>
    </w:p>
    <w:p>
      <w:r>
        <w:t>卖家精灵：</w:t>
        <w:tab/>
        <w:t>_数据名称：品牌</w:t>
        <w:tab/>
        <w:t>_数据值=&gt;Mattel</w:t>
      </w:r>
    </w:p>
    <w:p>
      <w:r>
        <w:t>卖家精灵：</w:t>
        <w:tab/>
        <w:t>_数据名称：店名</w:t>
        <w:tab/>
        <w:t>_数据值=&gt;Clever Home Products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_数据值=&gt;25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_数据值=&gt;1,620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_数据值=&gt;6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_数据值=&gt;30.988</w:t>
      </w:r>
    </w:p>
    <w:p>
      <w:r>
        <w:t>卖家精灵：</w:t>
        <w:tab/>
        <w:t>_数据名称：宽度</w:t>
        <w:tab/>
        <w:t>_数据值=&gt;15.0114</w:t>
      </w:r>
    </w:p>
    <w:p>
      <w:r>
        <w:t>卖家精灵：</w:t>
        <w:tab/>
        <w:t>_数据名称：高度</w:t>
        <w:tab/>
        <w:t>_数据值=&gt;8.9916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_数据值=&gt;2022-08-27</w:t>
      </w:r>
    </w:p>
    <w:p>
      <w:r>
        <w:t>asin: B0B85RYLMW</w:t>
      </w:r>
    </w:p>
    <w:p>
      <w:r>
        <w:t>asin_url: https://www.amazon.com/Jurassic-World-Dominion-Kronosaurus-Connected/dp/B0B85RYLMW/ref=sr_1_9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-9</w:t>
      </w:r>
    </w:p>
    <w:p>
      <w:r>
        <w:t>image: https://m.media-amazon.com/images/I/51eJ46rwT6L._AC_UL320_.jpg</w:t>
      </w:r>
    </w:p>
    <w:p>
      <w:r>
        <w:t>title: Mattel Jurassic World Dominion Wild Roar Eocarcharia Dinosaur Action Figure Toy with Sound &amp; Attack Action, Plus Downloadable App &amp; AR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BEST_DEAL_B0B85RYLMW</w:t>
      </w:r>
    </w:p>
    <w:p>
      <w:r>
        <w:t>fba: FREE delivery Mon, Mar 11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12.99</w:t>
      </w:r>
    </w:p>
    <w:p>
      <w:r>
        <w:t>rrp_price: 19.99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4.8</w:t>
      </w:r>
    </w:p>
    <w:p>
      <w:r>
        <w:t>review: None</w:t>
      </w:r>
    </w:p>
    <w:p>
      <w:r>
        <w:t>bought: 200000</w:t>
      </w:r>
    </w:p>
    <w:p>
      <w:r>
        <w:t>a_rank_name: Toys &amp; Games</w:t>
      </w:r>
    </w:p>
    <w:p>
      <w:r>
        <w:t>a_rank: 1.620</w:t>
      </w:r>
    </w:p>
    <w:p>
      <w:r>
        <w:t>b_rank_name: Kids' Play Dinosaur &amp; Prehistoric Creature Figures</w:t>
      </w:r>
    </w:p>
    <w:p>
      <w:r>
        <w:t>b_rank: 6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Clever Home Products</w:t>
      </w:r>
    </w:p>
    <w:p>
      <w:r>
        <w:t>brand: Mattel</w:t>
      </w:r>
    </w:p>
    <w:p>
      <w:r>
        <w:t>follow: 25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30.988</w:t>
      </w:r>
    </w:p>
    <w:p>
      <w:r>
        <w:t>length_w: 15.0114</w:t>
      </w:r>
    </w:p>
    <w:p>
      <w:r>
        <w:t>length_h: 8.9916</w:t>
      </w:r>
    </w:p>
    <w:p>
      <w:r>
        <w:t>length_unit: cm</w:t>
      </w:r>
    </w:p>
    <w:p>
      <w:r>
        <w:t>start_sale_time: 2022-08-27</w:t>
      </w:r>
    </w:p>
    <w:p>
      <w:r>
        <w:t>data_index: 14</w:t>
      </w:r>
    </w:p>
    <w:p>
      <w:r>
        <w:t>data_uuid: 82449272-6f81-4328-bccf-c7a91642f4d3</w:t>
      </w:r>
    </w:p>
    <w:p>
      <w:r>
        <w:t>data_component_type: s-search-result</w:t>
      </w:r>
    </w:p>
    <w:p>
      <w:r>
        <w:t>data_component_id: 27</w:t>
      </w:r>
    </w:p>
    <w:p>
      <w:r>
        <w:t>data_cel_widget: 12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##插入数据asin_info_current:(False, DataError(1406, "Data too long for column 'shopname' at row 1"))</w:t>
      </w:r>
    </w:p>
    <w:p>
      <w:r>
        <w:t>##################################</w:t>
      </w:r>
    </w:p>
    <w:p>
      <w:r>
        <w:t>/HTML[1]/BODY[1]/DIV[3]/DIV[1]/DIV[2]/DIV[1]/DIV[2]/SPAN[1]/DIV[1]/DIV[14]</w:t>
      </w:r>
    </w:p>
    <w:p>
      <w:r>
        <w:t>==自然位置==</w:t>
        <w:tab/>
        <w:t>15=</w:t>
        <w:tab/>
        <w:t>13</w:t>
      </w:r>
    </w:p>
    <w:p>
      <w:r>
        <w:t>/HTML[1]/BODY[1]/DIV[3]/DIV[1]/DIV[2]/DIV[1]/DIV[2]/SPAN[1]/DIV[1]/DIV[14]</w:t>
      </w:r>
    </w:p>
    <w:p>
      <w:r>
        <w:t>div_main_Info:/HTML[1]/BODY[1]/DIV[3]/DIV[1]/DIV[2]/DIV[1]/DIV[2]/SPAN[1]/DIV[1]/DIV[14]/DIV[1]/DIV[1]/SPAN[1]/DIV[1]/DIV[1]/DIV[2]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--当前匹配的xpath：/HTML[1]/BODY[1]/DIV[3]/DIV[1]/DIV[2]/DIV[1]/DIV[2]/SPAN[1]/DIV[1]/DIV[14]/DIV[1]/DIV[1]/SPAN[1]/DIV[1]/DIV[1]/DIV[2]/DIV[1]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_数据值=&gt;Mattel Jurassic World Gigantic Trackers Dinosaur Toy, Bistahieversor Action Figure with Movement &amp; Tracking Accessory, 14-in Long</w:t>
      </w:r>
    </w:p>
    <w:p>
      <w:r>
        <w:t>匹配到的：title_data_i.07_r.6_c.1</w:t>
        <w:tab/>
        <w:t>_数据名称：asin_url</w:t>
        <w:tab/>
        <w:t>_数据值=&gt;https://www.amazon.com/Jurassic-Dinosaur-Bistahieversor-Gigantic-Trackers/dp/B0BSMKL92L/ref=sr_1_10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-10</w:t>
      </w:r>
    </w:p>
    <w:p>
      <w:r>
        <w:t>--当前匹配的是第 2 个div</w:t>
      </w:r>
    </w:p>
    <w:p>
      <w:r>
        <w:t>--当前匹配的xpath：/HTML[1]/BODY[1]/DIV[3]/DIV[1]/DIV[2]/DIV[1]/DIV[2]/SPAN[1]/DIV[1]/DIV[14]/DIV[1]/DIV[1]/SPAN[1]/DIV[1]/DIV[1]/DIV[2]/DIV[2]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_数据值=&gt;4.8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_数据值=&gt;600+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--当前匹配的xpath：/HTML[1]/BODY[1]/DIV[3]/DIV[1]/DIV[2]/DIV[1]/DIV[2]/SPAN[1]/DIV[1]/DIV[14]/DIV[1]/DIV[1]/SPAN[1]/DIV[1]/DIV[1]/DIV[2]/DIV[3]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_数据值=&gt;$23.00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_数据值=&gt;$25.99</w:t>
      </w:r>
    </w:p>
    <w:p>
      <w:r>
        <w:t>--当前匹配的是第 4 个div</w:t>
      </w:r>
    </w:p>
    <w:p>
      <w:r>
        <w:t>--当前匹配的xpath：/HTML[1]/BODY[1]/DIV[3]/DIV[1]/DIV[2]/DIV[1]/DIV[2]/SPAN[1]/DIV[1]/DIV[14]/DIV[1]/DIV[1]/SPAN[1]/DIV[1]/DIV[1]/DIV[2]/DIV[4]</w:t>
      </w:r>
    </w:p>
    <w:p>
      <w:r>
        <w:t>--已匹配对应的特征值section：data_i.13_r.11_c.5</w:t>
      </w:r>
    </w:p>
    <w:p>
      <w:r>
        <w:t>--当前匹配的是第 5 个div</w:t>
      </w:r>
    </w:p>
    <w:p>
      <w:r>
        <w:t>--当前匹配的xpath：/HTML[1]/BODY[1]/DIV[3]/DIV[1]/DIV[2]/DIV[1]/DIV[2]/SPAN[1]/DIV[1]/DIV[14]/DIV[1]/DIV[1]/SPAN[1]/DIV[1]/DIV[1]/DIV[2]/DIV[5]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_数据值=&gt;$22.99</w:t>
      </w:r>
    </w:p>
    <w:p>
      <w:r>
        <w:t>匹配到的：lower_list_data_i.07_r.6_c.5</w:t>
        <w:tab/>
        <w:t>_数据名称：lower_list</w:t>
        <w:tab/>
        <w:t>_数据值=&gt;(31 new offers)</w:t>
      </w:r>
    </w:p>
    <w:p>
      <w:r>
        <w:t>--当前匹配的是第 6 个div</w:t>
      </w:r>
    </w:p>
    <w:p>
      <w:r>
        <w:t>--当前匹配的xpath：/HTML[1]/BODY[1]/DIV[3]/DIV[1]/DIV[2]/DIV[1]/DIV[2]/SPAN[1]/DIV[1]/DIV[14]/DIV[1]/DIV[1]/SPAN[1]/DIV[1]/DIV[1]/DIV[2]/DIV[6]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4 years and up</w:t>
      </w:r>
    </w:p>
    <w:p>
      <w:r>
        <w:t>/HTML[1]/BODY[1]/DIV[3]/DIV[1]/DIV[2]/DIV[1]/DIV[2]/SPAN[1]/DIV[1]/DIV[14]/DIV[1]/DIV[1]/SPAN[1]/DIV[1]/DIV[2]</w:t>
      </w:r>
    </w:p>
    <w:p>
      <w:r>
        <w:t>卖家精灵：</w:t>
        <w:tab/>
        <w:t>_数据名称：品牌</w:t>
        <w:tab/>
        <w:t>_数据值=&gt;Mattel</w:t>
      </w:r>
    </w:p>
    <w:p>
      <w:r>
        <w:t>卖家精灵：</w:t>
        <w:tab/>
        <w:t>_数据名称：店名</w:t>
        <w:tab/>
        <w:t>_数据值=&gt;JT2020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_数据值=&gt;30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_数据值=&gt;13,052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_数据值=&gt;34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_数据值=&gt;34.010600000000004</w:t>
      </w:r>
    </w:p>
    <w:p>
      <w:r>
        <w:t>卖家精灵：</w:t>
        <w:tab/>
        <w:t>_数据名称：宽度</w:t>
        <w:tab/>
        <w:t>_数据值=&gt;13.9954</w:t>
      </w:r>
    </w:p>
    <w:p>
      <w:r>
        <w:t>卖家精灵：</w:t>
        <w:tab/>
        <w:t>_数据名称：高度</w:t>
        <w:tab/>
        <w:t>_数据值=&gt;6.502400000000001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_数据值=&gt;2023-04-25</w:t>
      </w:r>
    </w:p>
    <w:p>
      <w:r>
        <w:t>asin: B0BSMKL92L</w:t>
      </w:r>
    </w:p>
    <w:p>
      <w:r>
        <w:t>asin_url: https://www.amazon.com/Jurassic-Dinosaur-Bistahieversor-Gigantic-Trackers/dp/B0BSMKL92L/ref=sr_1_10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-10</w:t>
      </w:r>
    </w:p>
    <w:p>
      <w:r>
        <w:t>image: https://m.media-amazon.com/images/I/61p3sbruP1L._AC_UL320_.jpg</w:t>
      </w:r>
    </w:p>
    <w:p>
      <w:r>
        <w:t>title: Mattel Jurassic World Gigantic Trackers Dinosaur Toy, Bistahieversor Action Figure with Movement &amp; Tracking Accessory, 14-in Long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None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2</w:t>
      </w:r>
    </w:p>
    <w:p>
      <w:r>
        <w:t>lower_price: 22.99</w:t>
      </w:r>
    </w:p>
    <w:p>
      <w:r>
        <w:t>lower_list: (31 new offers)</w:t>
      </w:r>
    </w:p>
    <w:p>
      <w:r>
        <w:t>lowest_precent: None</w:t>
      </w:r>
    </w:p>
    <w:p>
      <w:r>
        <w:t>sale_price: 23.00</w:t>
      </w:r>
    </w:p>
    <w:p>
      <w:r>
        <w:t>rrp_price: 25.99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4.8</w:t>
      </w:r>
    </w:p>
    <w:p>
      <w:r>
        <w:t>review: None</w:t>
      </w:r>
    </w:p>
    <w:p>
      <w:r>
        <w:t>bought: 600000</w:t>
      </w:r>
    </w:p>
    <w:p>
      <w:r>
        <w:t>a_rank_name: Toys &amp; Games</w:t>
      </w:r>
    </w:p>
    <w:p>
      <w:r>
        <w:t>a_rank: 13.052</w:t>
      </w:r>
    </w:p>
    <w:p>
      <w:r>
        <w:t>b_rank_name: Kids' Play Dinosaur &amp; Prehistoric Creature Figures</w:t>
      </w:r>
    </w:p>
    <w:p>
      <w:r>
        <w:t>b_rank: 34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JT2020</w:t>
      </w:r>
    </w:p>
    <w:p>
      <w:r>
        <w:t>brand: Mattel</w:t>
      </w:r>
    </w:p>
    <w:p>
      <w:r>
        <w:t>follow: 30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34.010600000000004</w:t>
      </w:r>
    </w:p>
    <w:p>
      <w:r>
        <w:t>length_w: 13.9954</w:t>
      </w:r>
    </w:p>
    <w:p>
      <w:r>
        <w:t>length_h: 6.502400000000001</w:t>
      </w:r>
    </w:p>
    <w:p>
      <w:r>
        <w:t>length_unit: cm</w:t>
      </w:r>
    </w:p>
    <w:p>
      <w:r>
        <w:t>start_sale_time: 2023-04-25</w:t>
      </w:r>
    </w:p>
    <w:p>
      <w:r>
        <w:t>data_index: 15</w:t>
      </w:r>
    </w:p>
    <w:p>
      <w:r>
        <w:t>data_uuid: bcdb8ab8-b5ec-49f0-a315-3493aff74f74</w:t>
      </w:r>
    </w:p>
    <w:p>
      <w:r>
        <w:t>data_component_type: s-search-result</w:t>
      </w:r>
    </w:p>
    <w:p>
      <w:r>
        <w:t>data_component_id: 29</w:t>
      </w:r>
    </w:p>
    <w:p>
      <w:r>
        <w:t>data_cel_widget: 13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/HTML[1]/BODY[1]/DIV[3]/DIV[1]/DIV[2]/DIV[1]/DIV[2]/SPAN[1]/DIV[1]/DIV[15]</w:t>
      </w:r>
    </w:p>
    <w:p>
      <w:r>
        <w:t>==自然位置==</w:t>
        <w:tab/>
        <w:t>17=</w:t>
        <w:tab/>
        <w:t>14</w:t>
      </w:r>
    </w:p>
    <w:p>
      <w:r>
        <w:t>/HTML[1]/BODY[1]/DIV[3]/DIV[1]/DIV[2]/DIV[1]/DIV[2]/SPAN[1]/DIV[1]/DIV[15]</w:t>
      </w:r>
    </w:p>
    <w:p>
      <w:r>
        <w:t>div_main_Info:/HTML[1]/BODY[1]/DIV[3]/DIV[1]/DIV[2]/DIV[1]/DIV[2]/SPAN[1]/DIV[1]/DIV[15]/DIV[1]/DIV[1]/SPAN[1]/DIV[1]/DIV[1]/DIV[2]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--当前匹配的xpath：/HTML[1]/BODY[1]/DIV[3]/DIV[1]/DIV[2]/DIV[1]/DIV[2]/SPAN[1]/DIV[1]/DIV[15]/DIV[1]/DIV[1]/SPAN[1]/DIV[1]/DIV[1]/DIV[2]/DIV[1]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_数据值=&gt;Mattel Jurassic World Fierce Changers 2-in-1 Dinosaur Figure, Double Danger Transforming Toy, Ankylosaurus to T Rex in 11 Steps</w:t>
      </w:r>
    </w:p>
    <w:p>
      <w:r>
        <w:t>匹配到的：title_data_i.07_r.6_c.1</w:t>
        <w:tab/>
        <w:t>_数据名称：asin_url</w:t>
        <w:tab/>
        <w:t>_数据值=&gt;https://www.amazon.com/Mattel-Jurassic-Transforming-Tyrannosaurus-Ankylosaurus/dp/B0BSMC7414/ref=sr_1_11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-11</w:t>
      </w:r>
    </w:p>
    <w:p>
      <w:r>
        <w:t>--当前匹配的是第 2 个div</w:t>
      </w:r>
    </w:p>
    <w:p>
      <w:r>
        <w:t>--当前匹配的xpath：/HTML[1]/BODY[1]/DIV[3]/DIV[1]/DIV[2]/DIV[1]/DIV[2]/SPAN[1]/DIV[1]/DIV[15]/DIV[1]/DIV[1]/SPAN[1]/DIV[1]/DIV[1]/DIV[2]/DIV[2]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_数据值=&gt;240</w:t>
      </w:r>
    </w:p>
    <w:p>
      <w:r>
        <w:t>匹配到的：rating_review_bought_data_i.4 c.2</w:t>
        <w:tab/>
        <w:t>_数据名称：bought</w:t>
        <w:tab/>
        <w:t>_数据值=&gt;500+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--当前匹配的xpath：/HTML[1]/BODY[1]/DIV[3]/DIV[1]/DIV[2]/DIV[1]/DIV[2]/SPAN[1]/DIV[1]/DIV[15]/DIV[1]/DIV[1]/SPAN[1]/DIV[1]/DIV[1]/DIV[2]/DIV[3]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_数据值=&gt;$14.99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_数据值=&gt;$16.99</w:t>
      </w:r>
    </w:p>
    <w:p>
      <w:r>
        <w:t>--当前匹配的是第 4 个div</w:t>
      </w:r>
    </w:p>
    <w:p>
      <w:r>
        <w:t>--当前匹配的xpath：/HTML[1]/BODY[1]/DIV[3]/DIV[1]/DIV[2]/DIV[1]/DIV[2]/SPAN[1]/DIV[1]/DIV[15]/DIV[1]/DIV[1]/SPAN[1]/DIV[1]/DIV[1]/DIV[2]/DIV[4]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--当前匹配的xpath：/HTML[1]/BODY[1]/DIV[3]/DIV[1]/DIV[2]/DIV[1]/DIV[2]/SPAN[1]/DIV[1]/DIV[15]/DIV[1]/DIV[1]/SPAN[1]/DIV[1]/DIV[1]/DIV[2]/DIV[5]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_数据值=&gt;$12.20</w:t>
      </w:r>
    </w:p>
    <w:p>
      <w:r>
        <w:t>匹配到的：lower_list_data_i.07_r.6_c.5</w:t>
        <w:tab/>
        <w:t>_数据名称：lower_list</w:t>
        <w:tab/>
        <w:t>_数据值=&gt;(6 new offers)</w:t>
      </w:r>
    </w:p>
    <w:p>
      <w:r>
        <w:t>--当前匹配的是第 6 个div</w:t>
      </w:r>
    </w:p>
    <w:p>
      <w:r>
        <w:t>--当前匹配的xpath：/HTML[1]/BODY[1]/DIV[3]/DIV[1]/DIV[2]/DIV[1]/DIV[2]/SPAN[1]/DIV[1]/DIV[15]/DIV[1]/DIV[1]/SPAN[1]/DIV[1]/DIV[1]/DIV[2]/DIV[6]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6 years and up</w:t>
      </w:r>
    </w:p>
    <w:p>
      <w:r>
        <w:t>/HTML[1]/BODY[1]/DIV[3]/DIV[1]/DIV[2]/DIV[1]/DIV[2]/SPAN[1]/DIV[1]/DIV[15]/DIV[1]/DIV[1]/SPAN[1]/DIV[1]/DIV[2]</w:t>
      </w:r>
    </w:p>
    <w:p>
      <w:r>
        <w:t>卖家精灵：</w:t>
        <w:tab/>
        <w:t>_数据名称：品牌</w:t>
        <w:tab/>
        <w:t>_数据值=&gt;Mattel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_数据值=&gt;6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_数据值=&gt;14,544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_数据值=&gt;43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_数据值=&gt;14.554200000000002</w:t>
      </w:r>
    </w:p>
    <w:p>
      <w:r>
        <w:t>卖家精灵：</w:t>
        <w:tab/>
        <w:t>_数据名称：宽度</w:t>
        <w:tab/>
        <w:t>_数据值=&gt;8.509</w:t>
      </w:r>
    </w:p>
    <w:p>
      <w:r>
        <w:t>卖家精灵：</w:t>
        <w:tab/>
        <w:t>_数据名称：高度</w:t>
        <w:tab/>
        <w:t>_数据值=&gt;6.35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_数据值=&gt;2023-05-25</w:t>
      </w:r>
    </w:p>
    <w:p>
      <w:r>
        <w:t>asin: B0BSMC7414</w:t>
      </w:r>
    </w:p>
    <w:p>
      <w:r>
        <w:t>asin_url: https://www.amazon.com/Mattel-Jurassic-Transforming-Tyrannosaurus-Ankylosaurus/dp/B0BSMC7414/ref=sr_1_11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-11</w:t>
      </w:r>
    </w:p>
    <w:p>
      <w:r>
        <w:t>image: https://m.media-amazon.com/images/I/614YV1dWf8L._AC_UL320_.jpg</w:t>
      </w:r>
    </w:p>
    <w:p>
      <w:r>
        <w:t>title: Mattel Jurassic World Fierce Changers 2-in-1 Dinosaur Figure, Double Danger Transforming Toy, Ankylosaurus to T Rex in 11 Steps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12.20</w:t>
      </w:r>
    </w:p>
    <w:p>
      <w:r>
        <w:t>lower_list: (6 new offers)</w:t>
      </w:r>
    </w:p>
    <w:p>
      <w:r>
        <w:t>lowest_precent: None</w:t>
      </w:r>
    </w:p>
    <w:p>
      <w:r>
        <w:t>sale_price: 14.99</w:t>
      </w:r>
    </w:p>
    <w:p>
      <w:r>
        <w:t>rrp_price: 16.99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240</w:t>
      </w:r>
    </w:p>
    <w:p>
      <w:r>
        <w:t>bought: 500000</w:t>
      </w:r>
    </w:p>
    <w:p>
      <w:r>
        <w:t>a_rank_name: Toys &amp; Games</w:t>
      </w:r>
    </w:p>
    <w:p>
      <w:r>
        <w:t>a_rank: 14.544</w:t>
      </w:r>
    </w:p>
    <w:p>
      <w:r>
        <w:t>b_rank_name: Kids' Play Dinosaur &amp; Prehistoric Creature Figures</w:t>
      </w:r>
    </w:p>
    <w:p>
      <w:r>
        <w:t>b_rank: 43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Mattel</w:t>
      </w:r>
    </w:p>
    <w:p>
      <w:r>
        <w:t>follow: 6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14.554200000000002</w:t>
      </w:r>
    </w:p>
    <w:p>
      <w:r>
        <w:t>length_w: 8.509</w:t>
      </w:r>
    </w:p>
    <w:p>
      <w:r>
        <w:t>length_h: 6.35</w:t>
      </w:r>
    </w:p>
    <w:p>
      <w:r>
        <w:t>length_unit: cm</w:t>
      </w:r>
    </w:p>
    <w:p>
      <w:r>
        <w:t>start_sale_time: 2023-05-25</w:t>
      </w:r>
    </w:p>
    <w:p>
      <w:r>
        <w:t>data_index: 17</w:t>
      </w:r>
    </w:p>
    <w:p>
      <w:r>
        <w:t>data_uuid: 55d12322-52f7-42b5-9cbb-c4efc766c3d6</w:t>
      </w:r>
    </w:p>
    <w:p>
      <w:r>
        <w:t>data_component_type: s-search-result</w:t>
      </w:r>
    </w:p>
    <w:p>
      <w:r>
        <w:t>data_component_id: 31</w:t>
      </w:r>
    </w:p>
    <w:p>
      <w:r>
        <w:t>data_cel_widget: 14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/HTML[1]/BODY[1]/DIV[3]/DIV[1]/DIV[2]/DIV[1]/DIV[2]/SPAN[1]/DIV[1]/DIV[16]</w:t>
      </w:r>
    </w:p>
    <w:p>
      <w:r>
        <w:t>==自然位置==</w:t>
        <w:tab/>
        <w:t>18=</w:t>
        <w:tab/>
        <w:t>15</w:t>
      </w:r>
    </w:p>
    <w:p>
      <w:r>
        <w:t>/HTML[1]/BODY[1]/DIV[3]/DIV[1]/DIV[2]/DIV[1]/DIV[2]/SPAN[1]/DIV[1]/DIV[16]</w:t>
      </w:r>
    </w:p>
    <w:p>
      <w:r>
        <w:t>div_main_Info:/HTML[1]/BODY[1]/DIV[3]/DIV[1]/DIV[2]/DIV[1]/DIV[2]/SPAN[1]/DIV[1]/DIV[16]/DIV[1]/DIV[1]/SPAN[1]/DIV[1]/DIV[1]/DIV[2]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--当前匹配的xpath：/HTML[1]/BODY[1]/DIV[3]/DIV[1]/DIV[2]/DIV[1]/DIV[2]/SPAN[1]/DIV[1]/DIV[16]/DIV[1]/DIV[1]/SPAN[1]/DIV[1]/DIV[1]/DIV[2]/DIV[1]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_数据值=&gt;PLAYBEA Dinosaur Toys - 12 7-Inch Realistic Dinosaurs Figures with Storage Box |Dino Toys for Kids 3-5 5-7 | Toddler Boy Toys</w:t>
      </w:r>
    </w:p>
    <w:p>
      <w:r>
        <w:t>匹配到的：title_data_i.07_r.6_c.1</w:t>
        <w:tab/>
        <w:t>_数据名称：asin_url</w:t>
        <w:tab/>
        <w:t>_数据值=&gt;https://www.amazon.com/PLAYBEA/dp/B09V38ST65/ref=sr_1_12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-12</w:t>
      </w:r>
    </w:p>
    <w:p>
      <w:r>
        <w:t>--当前匹配的是第 2 个div</w:t>
      </w:r>
    </w:p>
    <w:p>
      <w:r>
        <w:t>--当前匹配的xpath：/HTML[1]/BODY[1]/DIV[3]/DIV[1]/DIV[2]/DIV[1]/DIV[2]/SPAN[1]/DIV[1]/DIV[16]/DIV[1]/DIV[1]/SPAN[1]/DIV[1]/DIV[1]/DIV[2]/DIV[2]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_数据值=&gt;4.7 out of 5 stars</w:t>
      </w:r>
    </w:p>
    <w:p>
      <w:r>
        <w:t>匹配到的：rating_review_bought_data_i.4 c.2</w:t>
        <w:tab/>
        <w:t>_数据名称：review</w:t>
        <w:tab/>
        <w:t>_数据值=&gt;4,651</w:t>
      </w:r>
    </w:p>
    <w:p>
      <w:r>
        <w:t>匹配到的：rating_review_bought_data_i.4 c.2</w:t>
        <w:tab/>
        <w:t>_数据名称：bought</w:t>
        <w:tab/>
        <w:t>_数据值=&gt;3K+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--当前匹配的xpath：/HTML[1]/BODY[1]/DIV[3]/DIV[1]/DIV[2]/DIV[1]/DIV[2]/SPAN[1]/DIV[1]/DIV[16]/DIV[1]/DIV[1]/SPAN[1]/DIV[1]/DIV[1]/DIV[2]/DIV[3]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_数据值=&gt;$19.99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_数据值=&gt;$29.99</w:t>
      </w:r>
    </w:p>
    <w:p>
      <w:r>
        <w:t>--当前匹配的是第 4 个div</w:t>
      </w:r>
    </w:p>
    <w:p>
      <w:r>
        <w:t>--当前匹配的xpath：/HTML[1]/BODY[1]/DIV[3]/DIV[1]/DIV[2]/DIV[1]/DIV[2]/SPAN[1]/DIV[1]/DIV[16]/DIV[1]/DIV[1]/SPAN[1]/DIV[1]/DIV[1]/DIV[2]/DIV[4]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--当前匹配的xpath：/HTML[1]/BODY[1]/DIV[3]/DIV[1]/DIV[2]/DIV[1]/DIV[2]/SPAN[1]/DIV[1]/DIV[16]/DIV[1]/DIV[1]/SPAN[1]/DIV[1]/DIV[1]/DIV[2]/DIV[5]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_数据值=&gt;$19.15</w:t>
      </w:r>
    </w:p>
    <w:p>
      <w:r>
        <w:t>匹配到的：lower_list_data_i.07_r.6_c.5</w:t>
        <w:tab/>
        <w:t>_数据名称：lower_list</w:t>
        <w:tab/>
        <w:t>_数据值=&gt;(2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--当前匹配的xpath：/HTML[1]/BODY[1]/DIV[3]/DIV[1]/DIV[2]/DIV[1]/DIV[2]/SPAN[1]/DIV[1]/DIV[16]/DIV[1]/DIV[1]/SPAN[1]/DIV[1]/DIV[1]/DIV[2]/DIV[6]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/HTML[1]/BODY[1]/DIV[3]/DIV[1]/DIV[2]/DIV[1]/DIV[2]/SPAN[1]/DIV[1]/DIV[16]/DIV[1]/DIV[1]/SPAN[1]/DIV[1]/DIV[2]</w:t>
      </w:r>
    </w:p>
    <w:p>
      <w:r>
        <w:t>卖家精灵：</w:t>
        <w:tab/>
        <w:t>_数据名称：品牌</w:t>
        <w:tab/>
        <w:t>_数据值=&gt;PLAYVIBE</w:t>
      </w:r>
    </w:p>
    <w:p>
      <w:r>
        <w:t>卖家精灵：</w:t>
        <w:tab/>
        <w:t>_数据名称：店名</w:t>
        <w:tab/>
        <w:t>_数据值=&gt;PlayVibe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_数据值=&gt;1,173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_数据值=&gt;5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_数据值=&gt;25.4</w:t>
      </w:r>
    </w:p>
    <w:p>
      <w:r>
        <w:t>卖家精灵：</w:t>
        <w:tab/>
        <w:t>_数据名称：宽度</w:t>
        <w:tab/>
        <w:t>_数据值=&gt;20.32</w:t>
      </w:r>
    </w:p>
    <w:p>
      <w:r>
        <w:t>卖家精灵：</w:t>
        <w:tab/>
        <w:t>_数据名称：高度</w:t>
        <w:tab/>
        <w:t>_数据值=&gt;10.16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_数据值=&gt;2022-03-14</w:t>
      </w:r>
    </w:p>
    <w:p>
      <w:r>
        <w:t>asin: B09V38ST65</w:t>
      </w:r>
    </w:p>
    <w:p>
      <w:r>
        <w:t>asin_url: https://www.amazon.com/PLAYBEA/dp/B09V38ST65/ref=sr_1_12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-12</w:t>
      </w:r>
    </w:p>
    <w:p>
      <w:r>
        <w:t>image: https://m.media-amazon.com/images/I/81EWwverpDL._AC_UL320_.jpg</w:t>
      </w:r>
    </w:p>
    <w:p>
      <w:r>
        <w:t>title: PLAYBEA Dinosaur Toys - 12 7-Inch Realistic Dinosaurs Figures with Storage Box |Dino Toys for Kids 3-5 5-7 | Toddler Boy Toys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19.15</w:t>
      </w:r>
    </w:p>
    <w:p>
      <w:r>
        <w:t>lower_list: (2 used &amp; new offers)</w:t>
      </w:r>
    </w:p>
    <w:p>
      <w:r>
        <w:t>lowest_precent: None</w:t>
      </w:r>
    </w:p>
    <w:p>
      <w:r>
        <w:t>sale_price: 19.99</w:t>
      </w:r>
    </w:p>
    <w:p>
      <w:r>
        <w:t>rrp_price: 29.99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4.7</w:t>
      </w:r>
    </w:p>
    <w:p>
      <w:r>
        <w:t>review: 4.651</w:t>
      </w:r>
    </w:p>
    <w:p>
      <w:r>
        <w:t>bought: 3000</w:t>
      </w:r>
    </w:p>
    <w:p>
      <w:r>
        <w:t>a_rank_name: Toys &amp; Games</w:t>
      </w:r>
    </w:p>
    <w:p>
      <w:r>
        <w:t>a_rank: 1.173</w:t>
      </w:r>
    </w:p>
    <w:p>
      <w:r>
        <w:t>b_rank_name: Kids' Play Dinosaur &amp; Prehistoric Creature Figures</w:t>
      </w:r>
    </w:p>
    <w:p>
      <w:r>
        <w:t>b_rank: 5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PlayVibe</w:t>
      </w:r>
    </w:p>
    <w:p>
      <w:r>
        <w:t>brand: PLAYVIBE</w:t>
      </w:r>
    </w:p>
    <w:p>
      <w:r>
        <w:t>follow: 2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25.4</w:t>
      </w:r>
    </w:p>
    <w:p>
      <w:r>
        <w:t>length_w: 20.32</w:t>
      </w:r>
    </w:p>
    <w:p>
      <w:r>
        <w:t>length_h: 10.16</w:t>
      </w:r>
    </w:p>
    <w:p>
      <w:r>
        <w:t>length_unit: cm</w:t>
      </w:r>
    </w:p>
    <w:p>
      <w:r>
        <w:t>start_sale_time: 2022-03-14</w:t>
      </w:r>
    </w:p>
    <w:p>
      <w:r>
        <w:t>data_index: 18</w:t>
      </w:r>
    </w:p>
    <w:p>
      <w:r>
        <w:t>data_uuid: 3f412a0a-7b25-4736-896c-89de0097d58f</w:t>
      </w:r>
    </w:p>
    <w:p>
      <w:r>
        <w:t>data_component_type: s-search-result</w:t>
      </w:r>
    </w:p>
    <w:p>
      <w:r>
        <w:t>data_component_id: 33</w:t>
      </w:r>
    </w:p>
    <w:p>
      <w:r>
        <w:t>data_cel_widget: 15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/HTML[1]/BODY[1]/DIV[3]/DIV[1]/DIV[2]/DIV[1]/DIV[2]/SPAN[1]/DIV[1]/DIV[17]</w:t>
      </w:r>
    </w:p>
    <w:p>
      <w:r>
        <w:t>==自然位置==</w:t>
        <w:tab/>
        <w:t>19=</w:t>
        <w:tab/>
        <w:t>16</w:t>
      </w:r>
    </w:p>
    <w:p>
      <w:r>
        <w:t>/HTML[1]/BODY[1]/DIV[3]/DIV[1]/DIV[2]/DIV[1]/DIV[2]/SPAN[1]/DIV[1]/DIV[17]</w:t>
      </w:r>
    </w:p>
    <w:p>
      <w:r>
        <w:t>div_main_Info:/HTML[1]/BODY[1]/DIV[3]/DIV[1]/DIV[2]/DIV[1]/DIV[2]/SPAN[1]/DIV[1]/DIV[17]/DIV[1]/DIV[1]/SPAN[1]/DIV[1]/DIV[1]/DIV[2]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--当前匹配的xpath：/HTML[1]/BODY[1]/DIV[3]/DIV[1]/DIV[2]/DIV[1]/DIV[2]/SPAN[1]/DIV[1]/DIV[17]/DIV[1]/DIV[1]/SPAN[1]/DIV[1]/DIV[1]/DIV[2]/DIV[1]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_数据值=&gt;OuMuaMua Realistic Dinosaur Figure Toys, 6 Pack 6'' to 7" Large Size Plastic Dinosaur Set for Kids and Toddler Education, Including T-rex, Stegosaurus, Monoclonius, etc</w:t>
      </w:r>
    </w:p>
    <w:p>
      <w:r>
        <w:t>匹配到的：title_data_i.07_r.6_c.1</w:t>
        <w:tab/>
        <w:t>_数据名称：asin_url</w:t>
        <w:tab/>
        <w:t>_数据值=&gt;https://www.amazon.com/OuMuaMua-Realistic-Dinosaur-Figure-Toys/dp/B07VYPDFJ7/ref=sr_1_13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-13</w:t>
      </w:r>
    </w:p>
    <w:p>
      <w:r>
        <w:t>--当前匹配的是第 2 个div</w:t>
      </w:r>
    </w:p>
    <w:p>
      <w:r>
        <w:t>--当前匹配的xpath：/HTML[1]/BODY[1]/DIV[3]/DIV[1]/DIV[2]/DIV[1]/DIV[2]/SPAN[1]/DIV[1]/DIV[17]/DIV[1]/DIV[1]/SPAN[1]/DIV[1]/DIV[1]/DIV[2]/DIV[2]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_数据值=&gt;4.5 out of 5 stars</w:t>
      </w:r>
    </w:p>
    <w:p>
      <w:r>
        <w:t>匹配到的：rating_review_bought_data_i.4 c.2</w:t>
        <w:tab/>
        <w:t>_数据名称：review</w:t>
        <w:tab/>
        <w:t>_数据值=&gt;2,557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--当前匹配的xpath：/HTML[1]/BODY[1]/DIV[3]/DIV[1]/DIV[2]/DIV[1]/DIV[2]/SPAN[1]/DIV[1]/DIV[17]/DIV[1]/DIV[1]/SPAN[1]/DIV[1]/DIV[1]/DIV[2]/DIV[3]</w:t>
      </w:r>
    </w:p>
    <w:p>
      <w:r>
        <w:t>--已匹配对应的特征值section：price_data_i.14_r.17_c.3</w:t>
      </w:r>
    </w:p>
    <w:p>
      <w:r>
        <w:t>匹配到的：price_data_i.14_r.17_c.3</w:t>
        <w:tab/>
        <w:t>_数据名称：sale_price</w:t>
        <w:tab/>
        <w:t>_数据值=&gt;$11.99</w:t>
      </w:r>
    </w:p>
    <w:p>
      <w:r>
        <w:t>--当前匹配的是第 4 个div</w:t>
      </w:r>
    </w:p>
    <w:p>
      <w:r>
        <w:t>--当前匹配的xpath：/HTML[1]/BODY[1]/DIV[3]/DIV[1]/DIV[2]/DIV[1]/DIV[2]/SPAN[1]/DIV[1]/DIV[17]/DIV[1]/DIV[1]/SPAN[1]/DIV[1]/DIV[1]/DIV[2]/DIV[4]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--当前匹配的xpath：/HTML[1]/BODY[1]/DIV[3]/DIV[1]/DIV[2]/DIV[1]/DIV[2]/SPAN[1]/DIV[1]/DIV[17]/DIV[1]/DIV[1]/SPAN[1]/DIV[1]/DIV[1]/DIV[2]/DIV[5]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- 12 years</w:t>
      </w:r>
    </w:p>
    <w:p>
      <w:r>
        <w:t>/HTML[1]/BODY[1]/DIV[3]/DIV[1]/DIV[2]/DIV[1]/DIV[2]/SPAN[1]/DIV[1]/DIV[17]/DIV[1]/DIV[1]/SPAN[1]/DIV[1]/DIV[2]</w:t>
      </w:r>
    </w:p>
    <w:p>
      <w:r>
        <w:t>卖家精灵：</w:t>
        <w:tab/>
        <w:t>_数据名称：品牌</w:t>
        <w:tab/>
        <w:t>_数据值=&gt;OuMuaMua</w:t>
      </w:r>
    </w:p>
    <w:p>
      <w:r>
        <w:t>卖家精灵：</w:t>
        <w:tab/>
        <w:t>_数据名称：店名</w:t>
        <w:tab/>
        <w:t>_数据值=&gt;There For You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_数据值=&gt;3,329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_数据值=&gt;56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_数据值=&gt;15.24</w:t>
      </w:r>
    </w:p>
    <w:p>
      <w:r>
        <w:t>卖家精灵：</w:t>
        <w:tab/>
        <w:t>_数据名称：宽度</w:t>
        <w:tab/>
        <w:t>_数据值=&gt;15.24</w:t>
      </w:r>
    </w:p>
    <w:p>
      <w:r>
        <w:t>卖家精灵：</w:t>
        <w:tab/>
        <w:t>_数据名称：高度</w:t>
        <w:tab/>
        <w:t>_数据值=&gt;15.24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_数据值=&gt;2019-08-24</w:t>
      </w:r>
    </w:p>
    <w:p>
      <w:r>
        <w:t>asin: B07VYPDFJ7</w:t>
      </w:r>
    </w:p>
    <w:p>
      <w:r>
        <w:t>asin_url: https://www.amazon.com/OuMuaMua-Realistic-Dinosaur-Figure-Toys/dp/B07VYPDFJ7/ref=sr_1_13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-13</w:t>
      </w:r>
    </w:p>
    <w:p>
      <w:r>
        <w:t>image: https://m.media-amazon.com/images/I/81O0HwG-zDL._AC_UL320_.jpg</w:t>
      </w:r>
    </w:p>
    <w:p>
      <w:r>
        <w:t>title: OuMuaMua Realistic Dinosaur Figure Toys, 6 Pack 6'' to 7" Large Size Plastic Dinosaur Set for Kids and Toddler Education, Including T-rex, Stegosaurus, Monoclonius, etc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11.99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4.5</w:t>
      </w:r>
    </w:p>
    <w:p>
      <w:r>
        <w:t>review: 2.557</w:t>
      </w:r>
    </w:p>
    <w:p>
      <w:r>
        <w:t>bought: 1000</w:t>
      </w:r>
    </w:p>
    <w:p>
      <w:r>
        <w:t>a_rank_name: Toys &amp; Games</w:t>
      </w:r>
    </w:p>
    <w:p>
      <w:r>
        <w:t>a_rank: 3.329</w:t>
      </w:r>
    </w:p>
    <w:p>
      <w:r>
        <w:t>b_rank_name: Play Figure Playsets</w:t>
      </w:r>
    </w:p>
    <w:p>
      <w:r>
        <w:t>b_rank: 56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There For You</w:t>
      </w:r>
    </w:p>
    <w:p>
      <w:r>
        <w:t>brand: OuMuaMua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15.24</w:t>
      </w:r>
    </w:p>
    <w:p>
      <w:r>
        <w:t>length_w: 15.24</w:t>
      </w:r>
    </w:p>
    <w:p>
      <w:r>
        <w:t>length_h: 15.24</w:t>
      </w:r>
    </w:p>
    <w:p>
      <w:r>
        <w:t>length_unit: cm</w:t>
      </w:r>
    </w:p>
    <w:p>
      <w:r>
        <w:t>start_sale_time: 2019-08-24</w:t>
      </w:r>
    </w:p>
    <w:p>
      <w:r>
        <w:t>data_index: 19</w:t>
      </w:r>
    </w:p>
    <w:p>
      <w:r>
        <w:t>data_uuid: 736c4f7e-967a-4e5c-bb93-d5d81f9720fb</w:t>
      </w:r>
    </w:p>
    <w:p>
      <w:r>
        <w:t>data_component_type: s-search-result</w:t>
      </w:r>
    </w:p>
    <w:p>
      <w:r>
        <w:t>data_component_id: 35</w:t>
      </w:r>
    </w:p>
    <w:p>
      <w:r>
        <w:t>data_cel_widget: 16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/HTML[1]/BODY[1]/DIV[3]/DIV[1]/DIV[2]/DIV[1]/DIV[2]/SPAN[1]/DIV[1]/DIV[18]</w:t>
      </w:r>
    </w:p>
    <w:p>
      <w:r>
        <w:t>==自然位置==</w:t>
        <w:tab/>
        <w:t>20=</w:t>
        <w:tab/>
        <w:t>17</w:t>
      </w:r>
    </w:p>
    <w:p>
      <w:r>
        <w:t>/HTML[1]/BODY[1]/DIV[3]/DIV[1]/DIV[2]/DIV[1]/DIV[2]/SPAN[1]/DIV[1]/DIV[18]</w:t>
      </w:r>
    </w:p>
    <w:p>
      <w:r>
        <w:t>div_main_Info:/HTML[1]/BODY[1]/DIV[3]/DIV[1]/DIV[2]/DIV[1]/DIV[2]/SPAN[1]/DIV[1]/DIV[18]/DIV[1]/DIV[1]/SPAN[1]/DIV[1]/DIV[1]/DIV[2]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--当前匹配的xpath：/HTML[1]/BODY[1]/DIV[3]/DIV[1]/DIV[2]/DIV[1]/DIV[2]/SPAN[1]/DIV[1]/DIV[18]/DIV[1]/DIV[1]/SPAN[1]/DIV[1]/DIV[1]/DIV[2]/DIV[1]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_数据值=&gt;BOLEY Monster (15-Pack) Large 7" Toy Dinosaurs Set - Enormous Variety of Authentic Type Plastic Dinosaurs - Great as Dinosaur Party Supplies, Birthday Party Favors, and More</w:t>
      </w:r>
    </w:p>
    <w:p>
      <w:r>
        <w:t>匹配到的：title_data_i.07_r.6_c.1</w:t>
        <w:tab/>
        <w:t>_数据名称：asin_url</w:t>
        <w:tab/>
        <w:t>_数据值=&gt;https://www.amazon.com/BOLEY-Monster-15-Pack-Large-Dinosaurs/dp/B06XS3RZ4Z/ref=sr_1_14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-14</w:t>
      </w:r>
    </w:p>
    <w:p>
      <w:r>
        <w:t>--当前匹配的是第 2 个div</w:t>
      </w:r>
    </w:p>
    <w:p>
      <w:r>
        <w:t>--当前匹配的xpath：/HTML[1]/BODY[1]/DIV[3]/DIV[1]/DIV[2]/DIV[1]/DIV[2]/SPAN[1]/DIV[1]/DIV[18]/DIV[1]/DIV[1]/SPAN[1]/DIV[1]/DIV[1]/DIV[2]/DIV[2]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_数据值=&gt;4.8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_数据值=&gt;900+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--当前匹配的xpath：/HTML[1]/BODY[1]/DIV[3]/DIV[1]/DIV[2]/DIV[1]/DIV[2]/SPAN[1]/DIV[1]/DIV[18]/DIV[1]/DIV[1]/SPAN[1]/DIV[1]/DIV[1]/DIV[2]/DIV[3]</w:t>
      </w:r>
    </w:p>
    <w:p>
      <w:r>
        <w:t>--已匹配对应的特征值section：price_data_i.14_r.17_c.3</w:t>
      </w:r>
    </w:p>
    <w:p>
      <w:r>
        <w:t>匹配到的：price_data_i.14_r.17_c.3</w:t>
        <w:tab/>
        <w:t>_数据名称：sale_price</w:t>
        <w:tab/>
        <w:t>_数据值=&gt;$15.99</w:t>
      </w:r>
    </w:p>
    <w:p>
      <w:r>
        <w:t>--当前匹配的是第 4 个div</w:t>
      </w:r>
    </w:p>
    <w:p>
      <w:r>
        <w:t>--当前匹配的xpath：/HTML[1]/BODY[1]/DIV[3]/DIV[1]/DIV[2]/DIV[1]/DIV[2]/SPAN[1]/DIV[1]/DIV[18]/DIV[1]/DIV[1]/SPAN[1]/DIV[1]/DIV[1]/DIV[2]/DIV[4]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--当前匹配的xpath：/HTML[1]/BODY[1]/DIV[3]/DIV[1]/DIV[2]/DIV[1]/DIV[2]/SPAN[1]/DIV[1]/DIV[18]/DIV[1]/DIV[1]/SPAN[1]/DIV[1]/DIV[1]/DIV[2]/DIV[5]</w:t>
      </w:r>
    </w:p>
    <w:p>
      <w:r>
        <w:t>&lt;div class="a-section a-spacing-none a-spacing-top-micro puis-interactive-asin-expander-hide"&gt;</w:t>
      </w:r>
    </w:p>
    <w:p>
      <w:r>
        <w:t xml:space="preserve"> &lt;div class="a-section a-spacing-none s-align-children-center"&gt;</w:t>
      </w:r>
    </w:p>
    <w:p>
      <w:r>
        <w:t xml:space="preserve">  &lt;div&gt;</w:t>
      </w:r>
    </w:p>
    <w:p>
      <w:r>
        <w:t xml:space="preserve">   &lt;div class="s-align-children-center"&gt;</w:t>
      </w:r>
    </w:p>
    <w:p>
      <w:r>
        <w:t xml:space="preserve">    &lt;span class="a-declarative" data-action="s-pc-popover" data-csa-c-func-deps="aui-da-s-pc-popover" data-csa-c-id="rge8sv-q6xy7z-x0kbdi-paq9zs" data-csa-c-type="widget" data-render-id="r1sk5o7iuowgzr2k1sf1hscuueq" data-s-pc-popover='{"closeButton":true,"closeButtonLabel":"Close popup","dwellMetric":"provenanceCertifications_desktop_sbe_badge_t","activate":"onclick","name":"pc-popover-B06XS3RZ4Z","width":339,"preloadDomId":"pc-side-sheet-B06XS3RZ4Z","popoverLabel":"Provenance certifications for this product","position":"triggerBottom","interactLoggingMetricsList":["provenanceCertifications_desktop_sbe_badge"]}' data-version-id="v36g8q2u37vpji29sg9uhoxaczm"&gt;</w:t>
      </w:r>
    </w:p>
    <w:p>
      <w:r>
        <w:t xml:space="preserve">     &lt;a class="a-popover-trigger a-declarative s-no-underline s-pc-badge s-align-children-center s-pc-certification" href="javascript:void(0)" role="button"&gt;</w:t>
      </w:r>
    </w:p>
    <w:p>
      <w:r>
        <w:t xml:space="preserve">      &lt;div class="a-section s-margin-bottom-none aok-inline-block s-pc-certification"&gt;</w:t>
      </w:r>
    </w:p>
    <w:p>
      <w:r>
        <w:t xml:space="preserve">       &lt;span class="faceout-image-view"&gt;</w:t>
      </w:r>
    </w:p>
    <w:p>
      <w:r>
        <w:t xml:space="preserve">       &lt;/span&gt;</w:t>
      </w:r>
    </w:p>
    <w:p>
      <w:r>
        <w:t xml:space="preserve">       &lt;img alt="" class="s-image" height="18px" src="https://m.media-amazon.com/images/I/111mHoVK0kL._SS200_.png" width="18px"/&gt;</w:t>
      </w:r>
    </w:p>
    <w:p>
      <w:r>
        <w:t xml:space="preserve">       &lt;div class="a-section aok-inline-block aok-align-center s-pc-attribute-pill-text s-margin-bottom-none"&gt;</w:t>
      </w:r>
    </w:p>
    <w:p>
      <w:r>
        <w:t xml:space="preserve">        &lt;span class="a-size-base a-color-base"&gt;</w:t>
      </w:r>
    </w:p>
    <w:p>
      <w:r>
        <w:t xml:space="preserve">         Small Business</w:t>
      </w:r>
    </w:p>
    <w:p>
      <w:r>
        <w:t xml:space="preserve">        &lt;/span&gt;</w:t>
      </w:r>
    </w:p>
    <w:p>
      <w:r>
        <w:t xml:space="preserve">       &lt;/div&gt;</w:t>
      </w:r>
    </w:p>
    <w:p>
      <w:r>
        <w:t xml:space="preserve">      &lt;/div&gt;</w:t>
      </w:r>
    </w:p>
    <w:p>
      <w:r>
        <w:t xml:space="preserve">      &lt;i class="a-icon a-icon-popover"&gt;</w:t>
      </w:r>
    </w:p>
    <w:p>
      <w:r>
        <w:t xml:space="preserve">      &lt;/i&gt;</w:t>
      </w:r>
    </w:p>
    <w:p>
      <w:r>
        <w:t xml:space="preserve">     &lt;/a&gt;</w:t>
      </w:r>
    </w:p>
    <w:p>
      <w:r>
        <w:t xml:space="preserve">    &lt;/span&gt;</w:t>
      </w:r>
    </w:p>
    <w:p>
      <w:r>
        <w:t xml:space="preserve">   &lt;/div&gt;</w:t>
      </w:r>
    </w:p>
    <w:p>
      <w:r>
        <w:t xml:space="preserve">  &lt;/div&gt;</w:t>
      </w:r>
    </w:p>
    <w:p>
      <w:r>
        <w:t xml:space="preserve"> &lt;/div&gt;</w:t>
      </w:r>
    </w:p>
    <w:p>
      <w:r>
        <w:t xml:space="preserve"> &lt;div class="a-popover-preload" id="a-popover-pc-popover-B06XS3RZ4Z"&gt;</w:t>
      </w:r>
    </w:p>
    <w:p>
      <w:r>
        <w:t xml:space="preserve">  &lt;div class="puis puis-v36g8q2u37vpji29sg9uhoxaczm"&gt;</w:t>
      </w:r>
    </w:p>
    <w:p>
      <w:r>
        <w:t xml:space="preserve">   &lt;div class="s-align-children-center"&gt;</w:t>
      </w:r>
    </w:p>
    <w:p>
      <w:r>
        <w:t xml:space="preserve">    &lt;div class="s-align-children-center s-pc-certification"&gt;</w:t>
      </w:r>
    </w:p>
    <w:p>
      <w:r>
        <w:t xml:space="preserve">     &lt;span class="faceout-image-view"&gt;</w:t>
      </w:r>
    </w:p>
    <w:p>
      <w:r>
        <w:t xml:space="preserve">     &lt;/span&gt;</w:t>
      </w:r>
    </w:p>
    <w:p>
      <w:r>
        <w:t xml:space="preserve">     &lt;div alt="" class="a-image-wrapper a-lazy-loaded a-manually-loaded s-image" data-a-image-source="https://m.media-amazon.com/images/I/111mHoVK0kL._SS200_.png" style="height: 50px; width: 50px;"&gt;</w:t>
      </w:r>
    </w:p>
    <w:p>
      <w:r>
        <w:t xml:space="preserve">      &lt;noscript&gt;</w:t>
      </w:r>
    </w:p>
    <w:p>
      <w:r>
        <w:t xml:space="preserve">       &lt;img alt="" height="50px" src="https://m.media-amazon.com/images/I/111mHoVK0kL._SS200_.png" width="50px"/&gt;</w:t>
      </w:r>
    </w:p>
    <w:p>
      <w:r>
        <w:t xml:space="preserve">      &lt;/noscript&gt;</w:t>
      </w:r>
    </w:p>
    <w:p>
      <w:r>
        <w:t xml:space="preserve">     &lt;/div&gt;</w:t>
      </w:r>
    </w:p>
    <w:p>
      <w:r>
        <w:t xml:space="preserve">     &lt;span class="a-size-base a-color-base a-text-bold"&gt;</w:t>
      </w:r>
    </w:p>
    <w:p>
      <w:r>
        <w:t xml:space="preserve">      Small Business</w:t>
      </w:r>
    </w:p>
    <w:p>
      <w:r>
        <w:t xml:space="preserve">     &lt;/span&gt;</w:t>
      </w:r>
    </w:p>
    <w:p>
      <w:r>
        <w:t xml:space="preserve">    &lt;/div&gt;</w:t>
      </w:r>
    </w:p>
    <w:p>
      <w:r>
        <w:t xml:space="preserve">   &lt;/div&gt;</w:t>
      </w:r>
    </w:p>
    <w:p>
      <w:r>
        <w:t xml:space="preserve">   &lt;div class="a-spacing-small"&gt;</w:t>
      </w:r>
    </w:p>
    <w:p>
      <w:r>
        <w:t xml:space="preserve">    &lt;span class="a-size-base a-color-secondary"&gt;</w:t>
      </w:r>
    </w:p>
    <w:p>
      <w:r>
        <w:t xml:space="preserve">     Shop products from small business brands sold in Amazon’s store. Discover more about the small businesses partnering with Amazon and Amazon’s commitment to empowering them.</w:t>
      </w:r>
    </w:p>
    <w:p>
      <w:r>
        <w:t xml:space="preserve">    &lt;/span&gt;</w:t>
      </w:r>
    </w:p>
    <w:p>
      <w:r>
        <w:t xml:space="preserve">    &lt;a class="a-size-base a-link-normal s-underline-text s-underline-link-text s-link-style" href="https://www.amazon.com/b/ref=s9_acss_bw_cg_sbp22c_1e1_w/ref=SBE_navbar_5?pf_rd_r=6W5X52VNZRB7GK1E1VX2&amp;amp;pf_rd_p=56621c3d-cff4-45e1-9bf4-79bbeb8006fc&amp;amp;pf_rd_m=ATVPDKIKX0DER&amp;amp;pf_rd_s=merchandised-search-top-3&amp;amp;pf_rd_t=30901&amp;amp;pf_rd_i=17879387011&amp;amp;node=18018208011"&gt;</w:t>
      </w:r>
    </w:p>
    <w:p>
      <w:r>
        <w:t xml:space="preserve">     Learn more</w:t>
      </w:r>
    </w:p>
    <w:p>
      <w:r>
        <w:t xml:space="preserve">    &lt;/a&gt;</w:t>
      </w:r>
    </w:p>
    <w:p>
      <w:r>
        <w:t xml:space="preserve">   &lt;/div&gt;</w:t>
      </w:r>
    </w:p>
    <w:p>
      <w:r>
        <w:t xml:space="preserve">  &lt;/div&gt;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a-spacing-top-micro puis-interactive-asin-expander-hide', []]</w:t>
      </w:r>
    </w:p>
    <w:p>
      <w:r>
        <w:t xml:space="preserve">  ['div', 1, 0, 'a-section a-spacing-none s-align-children-center', []]</w:t>
      </w:r>
    </w:p>
    <w:p>
      <w:r>
        <w:t xml:space="preserve">    ['div', 2, 0, '', []]</w:t>
      </w:r>
    </w:p>
    <w:p>
      <w:r>
        <w:t xml:space="preserve">      ['div', 3, 0, 's-align-children-center', []]</w:t>
      </w:r>
    </w:p>
    <w:p>
      <w:r>
        <w:t xml:space="preserve">        ['span', 4, 0, 'a-declarative', []]</w:t>
      </w:r>
    </w:p>
    <w:p>
      <w:r>
        <w:t xml:space="preserve">          ['a', 5, 0, 'a-popover-trigger a-declarative s-no-underline s-pc-badge s-align-children-center s-pc-certification', []]</w:t>
      </w:r>
    </w:p>
    <w:p>
      <w:r>
        <w:t xml:space="preserve">            ['div', 6, 0, 'a-section s-margin-bottom-none aok-inline-block s-pc-certification', []]</w:t>
      </w:r>
    </w:p>
    <w:p>
      <w:r>
        <w:t xml:space="preserve">              ['span', 7, 0, 'faceout-image-view', []]</w:t>
      </w:r>
    </w:p>
    <w:p>
      <w:r>
        <w:t xml:space="preserve">              ['img', 7, 0, 's-image', []]</w:t>
      </w:r>
    </w:p>
    <w:p>
      <w:r>
        <w:t xml:space="preserve">              ['div', 7, 0, 'a-section aok-inline-block aok-align-center s-pc-attribute-pill-text s-margin-bottom-none', []]</w:t>
      </w:r>
    </w:p>
    <w:p>
      <w:r>
        <w:t xml:space="preserve">                ['span', 8, 0, 'a-size-base a-color-base', []]</w:t>
      </w:r>
    </w:p>
    <w:p>
      <w:r>
        <w:t xml:space="preserve">            ['i', 6, 0, 'a-icon a-icon-popover', []]</w:t>
      </w:r>
    </w:p>
    <w:p>
      <w:r>
        <w:t xml:space="preserve">  ['div', 1, 5, 'a-popover-preload', []]</w:t>
      </w:r>
    </w:p>
    <w:p>
      <w:r>
        <w:t xml:space="preserve">    ['div', 2, 0, 'puis puis-v36g8q2u37vpji29sg9uhoxaczm', []]</w:t>
      </w:r>
    </w:p>
    <w:p>
      <w:r>
        <w:t xml:space="preserve">      ['div', 3, 0, 's-align-children-center', []]</w:t>
      </w:r>
    </w:p>
    <w:p>
      <w:r>
        <w:t xml:space="preserve">        ['div', 4, 0, 's-align-children-center s-pc-certification', []]</w:t>
      </w:r>
    </w:p>
    <w:p>
      <w:r>
        <w:t xml:space="preserve">          ['span', 5, 0, 'faceout-image-view', []]</w:t>
      </w:r>
    </w:p>
    <w:p>
      <w:r>
        <w:t xml:space="preserve">          ['div', 5, 0, 'a-image-wrapper a-lazy-loaded a-manually-loaded s-image', []]</w:t>
      </w:r>
    </w:p>
    <w:p>
      <w:r>
        <w:t xml:space="preserve">            ['noscript', 6, 0, '', []]</w:t>
      </w:r>
    </w:p>
    <w:p>
      <w:r>
        <w:t xml:space="preserve">          ['span', 5, 1, 'a-size-base a-color-base a-text-bold', []]</w:t>
      </w:r>
    </w:p>
    <w:p>
      <w:r>
        <w:t xml:space="preserve">      ['div', 3, 3, 'a-spacing-small', []]</w:t>
      </w:r>
    </w:p>
    <w:p>
      <w:r>
        <w:t xml:space="preserve">        ['span', 4, 0, 'a-size-base a-color-secondary', []]</w:t>
      </w:r>
    </w:p>
    <w:p>
      <w:r>
        <w:t xml:space="preserve">        ['a', 4, 0, 'a-size-base a-link-normal s-underline-text s-underline-link-text s-link-style', []]</w:t>
      </w:r>
    </w:p>
    <w:p>
      <w:r>
        <w:t>!!新增元素特征值：data_i.20_r.17_c.5</w:t>
        <w:tab/>
        <w:t>目标配置类型：info</w:t>
      </w:r>
    </w:p>
    <w:p>
      <w:r>
        <w:t>--当前匹配的是第 6 个div</w:t>
      </w:r>
    </w:p>
    <w:p>
      <w:r>
        <w:t>--当前匹配的xpath：/HTML[1]/BODY[1]/DIV[3]/DIV[1]/DIV[2]/DIV[1]/DIV[2]/SPAN[1]/DIV[1]/DIV[18]/DIV[1]/DIV[1]/SPAN[1]/DIV[1]/DIV[1]/DIV[2]/DIV[6]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/HTML[1]/BODY[1]/DIV[3]/DIV[1]/DIV[2]/DIV[1]/DIV[2]/SPAN[1]/DIV[1]/DIV[18]/DIV[1]/DIV[1]/SPAN[1]/DIV[1]/DIV[2]</w:t>
      </w:r>
    </w:p>
    <w:p>
      <w:r>
        <w:t>卖家精灵：</w:t>
        <w:tab/>
        <w:t>_数据名称：品牌</w:t>
        <w:tab/>
        <w:t>_数据值=&gt;Boley</w:t>
      </w:r>
    </w:p>
    <w:p>
      <w:r>
        <w:t>卖家精灵：</w:t>
        <w:tab/>
        <w:t>_数据名称：店名</w:t>
        <w:tab/>
        <w:t>_数据值=&gt;Boley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_数据值=&gt;3,252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_数据值=&gt;67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_数据值=&gt;22.86</w:t>
      </w:r>
    </w:p>
    <w:p>
      <w:r>
        <w:t>卖家精灵：</w:t>
        <w:tab/>
        <w:t>_数据名称：宽度</w:t>
        <w:tab/>
        <w:t>_数据值=&gt;20.32</w:t>
      </w:r>
    </w:p>
    <w:p>
      <w:r>
        <w:t>卖家精灵：</w:t>
        <w:tab/>
        <w:t>_数据名称：高度</w:t>
        <w:tab/>
        <w:t>_数据值=&gt;7.62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_数据值=&gt;2017-11-08</w:t>
      </w:r>
    </w:p>
    <w:p>
      <w:r>
        <w:t>asin: B06XS3RZ4Z</w:t>
      </w:r>
    </w:p>
    <w:p>
      <w:r>
        <w:t>asin_url: https://www.amazon.com/BOLEY-Monster-15-Pack-Large-Dinosaurs/dp/B06XS3RZ4Z/ref=sr_1_14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-14</w:t>
      </w:r>
    </w:p>
    <w:p>
      <w:r>
        <w:t>image: https://m.media-amazon.com/images/I/91oXpyWhDAL._AC_UL320_.jpg</w:t>
      </w:r>
    </w:p>
    <w:p>
      <w:r>
        <w:t>title: BOLEY Monster (15-Pack) Large 7" Toy Dinosaurs Set - Enormous Variety of Authentic Type Plastic Dinosaurs - Great as Dinosaur Party Supplies, Birthday Party Favors, and More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15.99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4.8</w:t>
      </w:r>
    </w:p>
    <w:p>
      <w:r>
        <w:t>review: None</w:t>
      </w:r>
    </w:p>
    <w:p>
      <w:r>
        <w:t>bought: 900000</w:t>
      </w:r>
    </w:p>
    <w:p>
      <w:r>
        <w:t>a_rank_name: Toys &amp; Games</w:t>
      </w:r>
    </w:p>
    <w:p>
      <w:r>
        <w:t>a_rank: 3.252</w:t>
      </w:r>
    </w:p>
    <w:p>
      <w:r>
        <w:t>b_rank_name: Play Figure Playsets</w:t>
      </w:r>
    </w:p>
    <w:p>
      <w:r>
        <w:t>b_rank: 67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Boley</w:t>
      </w:r>
    </w:p>
    <w:p>
      <w:r>
        <w:t>brand: Boley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22.86</w:t>
      </w:r>
    </w:p>
    <w:p>
      <w:r>
        <w:t>length_w: 20.32</w:t>
      </w:r>
    </w:p>
    <w:p>
      <w:r>
        <w:t>length_h: 7.62</w:t>
      </w:r>
    </w:p>
    <w:p>
      <w:r>
        <w:t>length_unit: cm</w:t>
      </w:r>
    </w:p>
    <w:p>
      <w:r>
        <w:t>start_sale_time: 2017-11-08</w:t>
      </w:r>
    </w:p>
    <w:p>
      <w:r>
        <w:t>data_index: 20</w:t>
      </w:r>
    </w:p>
    <w:p>
      <w:r>
        <w:t>data_uuid: 082ab7c3-5011-4be4-b035-8f8dc323bac7</w:t>
      </w:r>
    </w:p>
    <w:p>
      <w:r>
        <w:t>data_component_type: s-search-result</w:t>
      </w:r>
    </w:p>
    <w:p>
      <w:r>
        <w:t>data_component_id: 37</w:t>
      </w:r>
    </w:p>
    <w:p>
      <w:r>
        <w:t>data_cel_widget: 17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/HTML[1]/BODY[1]/DIV[3]/DIV[1]/DIV[2]/DIV[1]/DIV[2]/SPAN[1]/DIV[1]/DIV[19]</w:t>
      </w:r>
    </w:p>
    <w:p>
      <w:r>
        <w:t>==自然位置==</w:t>
        <w:tab/>
        <w:t>21=</w:t>
        <w:tab/>
        <w:t>18</w:t>
      </w:r>
    </w:p>
    <w:p>
      <w:r>
        <w:t>/HTML[1]/BODY[1]/DIV[3]/DIV[1]/DIV[2]/DIV[1]/DIV[2]/SPAN[1]/DIV[1]/DIV[19]</w:t>
      </w:r>
    </w:p>
    <w:p>
      <w:r>
        <w:t>div_main_Info:/HTML[1]/BODY[1]/DIV[3]/DIV[1]/DIV[2]/DIV[1]/DIV[2]/SPAN[1]/DIV[1]/DIV[19]/DIV[1]/DIV[1]/SPAN[1]/DIV[1]/DIV[1]/DIV[2]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--当前匹配的xpath：/HTML[1]/BODY[1]/DIV[3]/DIV[1]/DIV[2]/DIV[1]/DIV[2]/SPAN[1]/DIV[1]/DIV[19]/DIV[1]/DIV[1]/SPAN[1]/DIV[1]/DIV[1]/DIV[2]/DIV[1]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_数据值=&gt;DINOBROS Dinosaur Toy Pull Back Cars,6 Pack Dino Toys for 3 Year Old Boys Girls and Toddlers,Boy Toys Age 3,4,5 and Up,Pull Back Toy Cars,Dinosaur Games with T-Rex</w:t>
      </w:r>
    </w:p>
    <w:p>
      <w:r>
        <w:t>匹配到的：title_data_i.07_r.6_c.1</w:t>
        <w:tab/>
        <w:t>_数据名称：asin_url</w:t>
        <w:tab/>
        <w:t>_数据值=&gt;https://www.amazon.com/GreenKidz-Dinosaur-Roadster-Toddlers-Velociraptor/dp/B07P5X2F4X/ref=sr_1_15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-15</w:t>
      </w:r>
    </w:p>
    <w:p>
      <w:r>
        <w:t>--当前匹配的是第 2 个div</w:t>
      </w:r>
    </w:p>
    <w:p>
      <w:r>
        <w:t>--当前匹配的xpath：/HTML[1]/BODY[1]/DIV[3]/DIV[1]/DIV[2]/DIV[1]/DIV[2]/SPAN[1]/DIV[1]/DIV[19]/DIV[1]/DIV[1]/SPAN[1]/DIV[1]/DIV[1]/DIV[2]/DIV[2]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_数据值=&gt;4.7 out of 5 stars</w:t>
      </w:r>
    </w:p>
    <w:p>
      <w:r>
        <w:t>匹配到的：rating_review_bought_data_i.4 c.2</w:t>
        <w:tab/>
        <w:t>_数据名称：review</w:t>
        <w:tab/>
        <w:t>_数据值=&gt;27,395</w:t>
      </w:r>
    </w:p>
    <w:p>
      <w:r>
        <w:t>匹配到的：rating_review_bought_data_i.4 c.2</w:t>
        <w:tab/>
        <w:t>_数据名称：bought</w:t>
        <w:tab/>
        <w:t>_数据值=&gt;9K+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--当前匹配的xpath：/HTML[1]/BODY[1]/DIV[3]/DIV[1]/DIV[2]/DIV[1]/DIV[2]/SPAN[1]/DIV[1]/DIV[19]/DIV[1]/DIV[1]/SPAN[1]/DIV[1]/DIV[1]/DIV[2]/DIV[3]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_数据值=&gt;$9.99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_数据值=&gt;$15.99</w:t>
      </w:r>
    </w:p>
    <w:p>
      <w:r>
        <w:t>--当前匹配的是第 4 个div</w:t>
      </w:r>
    </w:p>
    <w:p>
      <w:r>
        <w:t>--当前匹配的xpath：/HTML[1]/BODY[1]/DIV[3]/DIV[1]/DIV[2]/DIV[1]/DIV[2]/SPAN[1]/DIV[1]/DIV[19]/DIV[1]/DIV[1]/SPAN[1]/DIV[1]/DIV[1]/DIV[2]/DIV[4]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--当前匹配的xpath：/HTML[1]/BODY[1]/DIV[3]/DIV[1]/DIV[2]/DIV[1]/DIV[2]/SPAN[1]/DIV[1]/DIV[19]/DIV[1]/DIV[1]/SPAN[1]/DIV[1]/DIV[1]/DIV[2]/DIV[5]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/HTML[1]/BODY[1]/DIV[3]/DIV[1]/DIV[2]/DIV[1]/DIV[2]/SPAN[1]/DIV[1]/DIV[19]/DIV[1]/DIV[1]/SPAN[1]/DIV[1]/DIV[2]</w:t>
      </w:r>
    </w:p>
    <w:p>
      <w:r>
        <w:t>卖家精灵：</w:t>
        <w:tab/>
        <w:t>_数据名称：品牌</w:t>
        <w:tab/>
        <w:t>_数据值=&gt;DINOBROS</w:t>
      </w:r>
    </w:p>
    <w:p>
      <w:r>
        <w:t>卖家精灵：</w:t>
        <w:tab/>
        <w:t>_数据名称：店名</w:t>
        <w:tab/>
        <w:t>_数据值=&gt;GreenKidz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_数据值=&gt;373</w:t>
      </w:r>
    </w:p>
    <w:p>
      <w:r>
        <w:t>Kids' Play Cars &amp; Race Cars</w:t>
      </w:r>
    </w:p>
    <w:p>
      <w:r>
        <w:t>卖家精灵：</w:t>
        <w:tab/>
        <w:t>_数据名称：排名1</w:t>
        <w:tab/>
        <w:t>_数据值=&gt;Kids' Play Cars &amp; Race Cars</w:t>
      </w:r>
    </w:p>
    <w:p>
      <w:r>
        <w:t>卖家精灵：</w:t>
        <w:tab/>
        <w:t>_数据名称：排名1值</w:t>
        <w:tab/>
        <w:t>_数据值=&gt;2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_数据值=&gt;23.114</w:t>
      </w:r>
    </w:p>
    <w:p>
      <w:r>
        <w:t>卖家精灵：</w:t>
        <w:tab/>
        <w:t>_数据名称：宽度</w:t>
        <w:tab/>
        <w:t>_数据值=&gt;14.223999999999998</w:t>
      </w:r>
    </w:p>
    <w:p>
      <w:r>
        <w:t>卖家精灵：</w:t>
        <w:tab/>
        <w:t>_数据名称：高度</w:t>
        <w:tab/>
        <w:t>_数据值=&gt;4.826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_数据值=&gt;2019-05-05</w:t>
      </w:r>
    </w:p>
    <w:p>
      <w:r>
        <w:t>/HTML[1]/BODY[1]/DIV[3]/DIV[1]/DIV[2]/DIV[1]/DIV[2]/SPAN[1]/DIV[1]/DIV[19]/DIV[1]/DIV[1]/SPAN[1]/DIV[1]/DIV[3]</w:t>
      </w:r>
    </w:p>
    <w:p>
      <w:r>
        <w:t>西柚找词：</w:t>
        <w:tab/>
        <w:t>_数据名称：七日流量</w:t>
        <w:tab/>
        <w:t>_数据值=&gt;25341</w:t>
      </w:r>
    </w:p>
    <w:p>
      <w:r>
        <w:t>西柚找词：</w:t>
        <w:tab/>
        <w:t>_数据名称：自然流量</w:t>
        <w:tab/>
        <w:t>_数据值=&gt;0.98</w:t>
      </w:r>
    </w:p>
    <w:p>
      <w:r>
        <w:t>西柚找词：</w:t>
        <w:tab/>
        <w:t>_数据名称：广告流量</w:t>
        <w:tab/>
        <w:t>_数据值=&gt;0.02</w:t>
      </w:r>
    </w:p>
    <w:p>
      <w:r>
        <w:t>asin: B07P5X2F4X</w:t>
      </w:r>
    </w:p>
    <w:p>
      <w:r>
        <w:t>asin_url: https://www.amazon.com/GreenKidz-Dinosaur-Roadster-Toddlers-Velociraptor/dp/B07P5X2F4X/ref=sr_1_15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-15</w:t>
      </w:r>
    </w:p>
    <w:p>
      <w:r>
        <w:t>image: https://m.media-amazon.com/images/I/71l0diqz49L._AC_UL320_.jpg</w:t>
      </w:r>
    </w:p>
    <w:p>
      <w:r>
        <w:t>title: DINOBROS Dinosaur Toy Pull Back Cars,6 Pack Dino Toys for 3 Year Old Boys Girls and Toddlers,Boy Toys Age 3,4,5 and Up,Pull Back Toy Cars,Dinosaur Games with T-Rex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9.99</w:t>
      </w:r>
    </w:p>
    <w:p>
      <w:r>
        <w:t>rrp_price: 15.99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4.7</w:t>
      </w:r>
    </w:p>
    <w:p>
      <w:r>
        <w:t>review: 27.395</w:t>
      </w:r>
    </w:p>
    <w:p>
      <w:r>
        <w:t>bought: 9000</w:t>
      </w:r>
    </w:p>
    <w:p>
      <w:r>
        <w:t>a_rank_name: Toys &amp; Games</w:t>
      </w:r>
    </w:p>
    <w:p>
      <w:r>
        <w:t>a_rank: 373</w:t>
      </w:r>
    </w:p>
    <w:p>
      <w:r>
        <w:t>b_rank_name: Kids' Play Cars &amp; Race Cars</w:t>
      </w:r>
    </w:p>
    <w:p>
      <w:r>
        <w:t>b_rank: 2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GreenKidz</w:t>
      </w:r>
    </w:p>
    <w:p>
      <w:r>
        <w:t>brand: DINOBROS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23.114</w:t>
      </w:r>
    </w:p>
    <w:p>
      <w:r>
        <w:t>length_w: 14.223999999999998</w:t>
      </w:r>
    </w:p>
    <w:p>
      <w:r>
        <w:t>length_h: 4.826</w:t>
      </w:r>
    </w:p>
    <w:p>
      <w:r>
        <w:t>length_unit: cm</w:t>
      </w:r>
    </w:p>
    <w:p>
      <w:r>
        <w:t>start_sale_time: 2019-05-05</w:t>
      </w:r>
    </w:p>
    <w:p>
      <w:r>
        <w:t>data_index: 21</w:t>
      </w:r>
    </w:p>
    <w:p>
      <w:r>
        <w:t>data_uuid: ecad174d-87c5-4349-8474-5afa76f3e3a8</w:t>
      </w:r>
    </w:p>
    <w:p>
      <w:r>
        <w:t>data_component_type: s-search-result</w:t>
      </w:r>
    </w:p>
    <w:p>
      <w:r>
        <w:t>data_component_id: 39</w:t>
      </w:r>
    </w:p>
    <w:p>
      <w:r>
        <w:t>data_cel_widget: 18</w:t>
      </w:r>
    </w:p>
    <w:p>
      <w:r>
        <w:t>data_type: NR</w:t>
      </w:r>
    </w:p>
    <w:p>
      <w:r>
        <w:t>xiyou_seven_days_views: 25341</w:t>
      </w:r>
    </w:p>
    <w:p>
      <w:r>
        <w:t>xiyou_na_ratio: 0.98</w:t>
      </w:r>
    </w:p>
    <w:p>
      <w:r>
        <w:t>xiyou_ad_ratio: 0.02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/HTML[1]/BODY[1]/DIV[3]/DIV[1]/DIV[2]/DIV[1]/DIV[2]/SPAN[1]/DIV[1]/DIV[20]</w:t>
      </w:r>
    </w:p>
    <w:p>
      <w:r>
        <w:t>==自然位置==</w:t>
        <w:tab/>
        <w:t>22=</w:t>
        <w:tab/>
        <w:t>19</w:t>
      </w:r>
    </w:p>
    <w:p>
      <w:r>
        <w:t>/HTML[1]/BODY[1]/DIV[3]/DIV[1]/DIV[2]/DIV[1]/DIV[2]/SPAN[1]/DIV[1]/DIV[20]</w:t>
      </w:r>
    </w:p>
    <w:p>
      <w:r>
        <w:t>div_main_Info:/HTML[1]/BODY[1]/DIV[3]/DIV[1]/DIV[2]/DIV[1]/DIV[2]/SPAN[1]/DIV[1]/DIV[20]/DIV[1]/DIV[1]/SPAN[1]/DIV[1]/DIV[1]/DIV[2]</w:t>
      </w:r>
    </w:p>
    <w:p>
      <w:r>
        <w:t>&amp;&amp;当前ASIN下的div元素有：4个</w:t>
      </w:r>
    </w:p>
    <w:p>
      <w:r>
        <w:t>--当前匹配的是第 1 个div</w:t>
      </w:r>
    </w:p>
    <w:p>
      <w:r>
        <w:t>--当前匹配的xpath：/HTML[1]/BODY[1]/DIV[3]/DIV[1]/DIV[2]/DIV[1]/DIV[2]/SPAN[1]/DIV[1]/DIV[20]/DIV[1]/DIV[1]/SPAN[1]/DIV[1]/DIV[1]/DIV[2]/DIV[1]</w:t>
      </w:r>
    </w:p>
    <w:p>
      <w:r>
        <w:t>--已匹配对应的特征值section：title_TAG_data_i.33_r.35_c.1</w:t>
      </w:r>
    </w:p>
    <w:p>
      <w:r>
        <w:t>匹配到的：title_TAG_data_i.33_r.35_c.1</w:t>
        <w:tab/>
        <w:t>_数据名称：title</w:t>
        <w:tab/>
        <w:t>_数据值=&gt;Bath Bombs for Kids with Surprise Toys Inside-9 Pack Organic Dinosaur Bath Bombs Gift Set,Bubble Bath Fizzes, Kids Bath Bombs, Dinosaur Toys for Kids 3 4 5 6 7 8 9 Years, Easter Bath Bombs</w:t>
      </w:r>
    </w:p>
    <w:p>
      <w:r>
        <w:t>匹配到的：title_TAG_data_i.33_r.35_c.1</w:t>
        <w:tab/>
        <w:t>_数据名称：asin_url</w:t>
        <w:tab/>
        <w:t>_数据值=&gt;https://www.amazon.com/STARYAR-AT-001-Bath-Bombs-for-Kids-with-Surprise-Toys-Inside-9-Pack-Organic-Dinosaur-Bath-Bombs-Gift-Set-Bubble-Bath-Fizzes-Stocking-Stuffers-for-Kids-Christmas-Gifts-Dinosaur-Toys-for-Kids-3-4-5-6-7-8-9-Years/dp/B08VH881WP/ref=sr_1_16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-16</w:t>
      </w:r>
    </w:p>
    <w:p>
      <w:r>
        <w:t>匹配到的：title_TAG_data_i.33_r.35_c.1</w:t>
        <w:tab/>
        <w:t>_数据名称：tag</w:t>
        <w:tab/>
        <w:t>_数据值=&gt;Blueberry</w:t>
      </w:r>
    </w:p>
    <w:p>
      <w:r>
        <w:t>--当前匹配的是第 2 个div</w:t>
      </w:r>
    </w:p>
    <w:p>
      <w:r>
        <w:t>--当前匹配的xpath：/HTML[1]/BODY[1]/DIV[3]/DIV[1]/DIV[2]/DIV[1]/DIV[2]/SPAN[1]/DIV[1]/DIV[20]/DIV[1]/DIV[1]/SPAN[1]/DIV[1]/DIV[1]/DIV[2]/DIV[2]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_数据值=&gt;2,692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--当前匹配的xpath：/HTML[1]/BODY[1]/DIV[3]/DIV[1]/DIV[2]/DIV[1]/DIV[2]/SPAN[1]/DIV[1]/DIV[20]/DIV[1]/DIV[1]/SPAN[1]/DIV[1]/DIV[1]/DIV[2]/DIV[3]</w:t>
      </w:r>
    </w:p>
    <w:p>
      <w:r>
        <w:t>&lt;div class="a-section a-spacing-none a-spacing-top-small s-price-instructions-style" data-cy="price-recipe"&gt;</w:t>
      </w:r>
    </w:p>
    <w:p>
      <w:r>
        <w:t xml:space="preserve"> &lt;div class="a-row a-size-base a-color-base"&gt;</w:t>
      </w:r>
    </w:p>
    <w:p>
      <w:r>
        <w:t xml:space="preserve">  &lt;div class="a-row"&gt;</w:t>
      </w:r>
    </w:p>
    <w:p>
      <w:r>
        <w:t xml:space="preserve">   &lt;a class="a-link-normal s-no-hover s-underline-text s-underline-link-text s-link-style a-text-normal" href="/STARYAR-AT-001-Bath-Bombs-for-Kids-with-Surprise-Toys-Inside-9-Pack-Organic-Dinosaur-Bath-Bombs-Gift-Set-Bubble-Bath-Fizzes-Stocking-Stuffers-for-Kids-Christmas-Gifts-Dinosaur-Toys-for-Kids-3-4-5-6-7-8-9-Years/dp/B08VH881WP/ref=sr_1_16?crid=1348F1WA6OH7W&amp;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amp;dib_tag=se&amp;amp;keywords=dinosaur+toys&amp;amp;qid=1709714250&amp;amp;sprefix=%2Caps%2C2499&amp;amp;sr=8-16"&gt;</w:t>
      </w:r>
    </w:p>
    <w:p>
      <w:r>
        <w:t xml:space="preserve">    &lt;span class="a-price" data-a-color="base" data-a-size="xl"&gt;</w:t>
      </w:r>
    </w:p>
    <w:p>
      <w:r>
        <w:t xml:space="preserve">     &lt;span class="a-offscreen"&gt;</w:t>
      </w:r>
    </w:p>
    <w:p>
      <w:r>
        <w:t xml:space="preserve">      $19.99</w:t>
      </w:r>
    </w:p>
    <w:p>
      <w:r>
        <w:t xml:space="preserve">     &lt;/span&gt;</w:t>
      </w:r>
    </w:p>
    <w:p>
      <w:r>
        <w:t xml:space="preserve">     &lt;span aria-hidden="true"&gt;</w:t>
      </w:r>
    </w:p>
    <w:p>
      <w:r>
        <w:t xml:space="preserve">      &lt;span class="a-price-symbol"&gt;</w:t>
      </w:r>
    </w:p>
    <w:p>
      <w:r>
        <w:t xml:space="preserve">       $</w:t>
      </w:r>
    </w:p>
    <w:p>
      <w:r>
        <w:t xml:space="preserve">      &lt;/span&gt;</w:t>
      </w:r>
    </w:p>
    <w:p>
      <w:r>
        <w:t xml:space="preserve">      &lt;span class="a-price-whole"&gt;</w:t>
      </w:r>
    </w:p>
    <w:p>
      <w:r>
        <w:t xml:space="preserve">       19</w:t>
      </w:r>
    </w:p>
    <w:p>
      <w:r>
        <w:t xml:space="preserve">       &lt;span class="a-price-decimal"&gt;</w:t>
      </w:r>
    </w:p>
    <w:p>
      <w:r>
        <w:t xml:space="preserve">        .</w:t>
      </w:r>
    </w:p>
    <w:p>
      <w:r>
        <w:t xml:space="preserve">       &lt;/span&gt;</w:t>
      </w:r>
    </w:p>
    <w:p>
      <w:r>
        <w:t xml:space="preserve">      &lt;/span&gt;</w:t>
      </w:r>
    </w:p>
    <w:p>
      <w:r>
        <w:t xml:space="preserve">      &lt;span class="a-price-fraction"&gt;</w:t>
      </w:r>
    </w:p>
    <w:p>
      <w:r>
        <w:t xml:space="preserve">       99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&lt;/span&gt;</w:t>
      </w:r>
    </w:p>
    <w:p>
      <w:r>
        <w:t xml:space="preserve">    &lt;span class="a-size-base a-color-secondary"&gt;</w:t>
      </w:r>
    </w:p>
    <w:p>
      <w:r>
        <w:t xml:space="preserve">     (</w:t>
      </w:r>
    </w:p>
    <w:p>
      <w:r>
        <w:t xml:space="preserve">     &lt;span class="a-price a-text-price" data-a-color="secondary" data-a-size="b"&gt;</w:t>
      </w:r>
    </w:p>
    <w:p>
      <w:r>
        <w:t xml:space="preserve">      &lt;span class="a-offscreen"&gt;</w:t>
      </w:r>
    </w:p>
    <w:p>
      <w:r>
        <w:t xml:space="preserve">       $2.22</w:t>
      </w:r>
    </w:p>
    <w:p>
      <w:r>
        <w:t xml:space="preserve">      &lt;/span&gt;</w:t>
      </w:r>
    </w:p>
    <w:p>
      <w:r>
        <w:t xml:space="preserve">      &lt;span aria-hidden="true"&gt;</w:t>
      </w:r>
    </w:p>
    <w:p>
      <w:r>
        <w:t xml:space="preserve">       $2.22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 /Count)</w:t>
      </w:r>
    </w:p>
    <w:p>
      <w:r>
        <w:t xml:space="preserve">    &lt;/span&gt;</w:t>
      </w:r>
    </w:p>
    <w:p>
      <w:r>
        <w:t xml:space="preserve">   &lt;/a&gt;</w:t>
      </w:r>
    </w:p>
    <w:p>
      <w:r>
        <w:t xml:space="preserve">  &lt;/div&gt;</w:t>
      </w:r>
    </w:p>
    <w:p>
      <w:r>
        <w:t xml:space="preserve">  &lt;div class="a-row"&gt;</w:t>
      </w:r>
    </w:p>
    <w:p>
      <w:r>
        <w:t xml:space="preserve">  &lt;/div&gt;</w:t>
      </w:r>
    </w:p>
    <w:p>
      <w:r>
        <w:t xml:space="preserve"> &lt;/div&gt;</w:t>
      </w:r>
    </w:p>
    <w:p>
      <w:r>
        <w:t xml:space="preserve"> &lt;div class="a-row a-size-base a-color-secondary"&gt;</w:t>
      </w:r>
    </w:p>
    <w:p>
      <w:r>
        <w:t xml:space="preserve">  &lt;div class="a-row"&gt;</w:t>
      </w:r>
    </w:p>
    <w:p>
      <w:r>
        <w:t xml:space="preserve">   &lt;span&gt;</w:t>
      </w:r>
    </w:p>
    <w:p>
      <w:r>
        <w:t xml:space="preserve">    $17.99 with Subscribe &amp;amp; Save discount</w:t>
      </w:r>
    </w:p>
    <w:p>
      <w:r>
        <w:t xml:space="preserve">   &lt;/span&gt;</w:t>
      </w:r>
    </w:p>
    <w:p>
      <w:r>
        <w:t xml:space="preserve">  &lt;/div&gt;</w:t>
      </w:r>
    </w:p>
    <w:p>
      <w:r>
        <w:t xml:space="preserve">  &lt;div class="a-row"&gt;</w:t>
      </w:r>
    </w:p>
    <w:p>
      <w:r>
        <w:t xml:space="preserve">   &lt;span&gt;</w:t>
      </w:r>
    </w:p>
    <w:p>
      <w:r>
        <w:t xml:space="preserve">    Join Prime to buy this item at $15.99</w:t>
      </w:r>
    </w:p>
    <w:p>
      <w:r>
        <w:t xml:space="preserve">   &lt;/span&gt;</w:t>
      </w:r>
    </w:p>
    <w:p>
      <w:r>
        <w:t xml:space="preserve">  &lt;/div&gt;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a-spacing-top-small s-price-instructions-style', []]</w:t>
      </w:r>
    </w:p>
    <w:p>
      <w:r>
        <w:t xml:space="preserve">  ['div', 1, 0, 'a-row a-size-base a-color-base', []]</w:t>
      </w:r>
    </w:p>
    <w:p>
      <w:r>
        <w:t xml:space="preserve">    ['div', 2, 0, 'a-row', []]</w:t>
      </w:r>
    </w:p>
    <w:p>
      <w:r>
        <w:t xml:space="preserve">      ['a', 3, 0, 'a-link-normal s-no-hover s-underline-text s-underline-link-text s-link-style a-text-normal', []]</w:t>
      </w:r>
    </w:p>
    <w:p>
      <w:r>
        <w:t xml:space="preserve">        ['span', 4, 0, 'a-price', []]</w:t>
      </w:r>
    </w:p>
    <w:p>
      <w:r>
        <w:t xml:space="preserve">          ['span', 5, 0, 'a-offscreen', []]</w:t>
      </w:r>
    </w:p>
    <w:p>
      <w:r>
        <w:t xml:space="preserve">          ['span', 5, 1, '', []]</w:t>
      </w:r>
    </w:p>
    <w:p>
      <w:r>
        <w:t xml:space="preserve">            ['span', 6, 0, 'a-price-symbol', []]</w:t>
      </w:r>
    </w:p>
    <w:p>
      <w:r>
        <w:t xml:space="preserve">            ['span', 6, 1, 'a-price-whole', []]</w:t>
      </w:r>
    </w:p>
    <w:p>
      <w:r>
        <w:t xml:space="preserve">              ['span', 7, 0, 'a-price-decimal', []]</w:t>
      </w:r>
    </w:p>
    <w:p>
      <w:r>
        <w:t xml:space="preserve">            ['span', 6, 3, 'a-price-fraction', []]</w:t>
      </w:r>
    </w:p>
    <w:p>
      <w:r>
        <w:t xml:space="preserve">        ['span', 4, 7, 'a-size-base a-color-secondary', []]</w:t>
      </w:r>
    </w:p>
    <w:p>
      <w:r>
        <w:t xml:space="preserve">          ['span', 5, 0, 'a-price a-text-price', []]</w:t>
      </w:r>
    </w:p>
    <w:p>
      <w:r>
        <w:t xml:space="preserve">            ['span', 6, 0, 'a-offscreen', []]</w:t>
      </w:r>
    </w:p>
    <w:p>
      <w:r>
        <w:t xml:space="preserve">            ['span', 6, 1, '', []]</w:t>
      </w:r>
    </w:p>
    <w:p>
      <w:r>
        <w:t xml:space="preserve">    ['div', 2, 1, 'a-row', []]</w:t>
      </w:r>
    </w:p>
    <w:p>
      <w:r>
        <w:t xml:space="preserve">  ['div', 1, 3, 'a-row a-size-base a-color-secondary', []]</w:t>
      </w:r>
    </w:p>
    <w:p>
      <w:r>
        <w:t xml:space="preserve">    ['div', 2, 0, 'a-row', []]</w:t>
      </w:r>
    </w:p>
    <w:p>
      <w:r>
        <w:t xml:space="preserve">      ['span', 3, 0, '', []]</w:t>
      </w:r>
    </w:p>
    <w:p>
      <w:r>
        <w:t xml:space="preserve">    ['div', 2, 1, 'a-row', []]</w:t>
      </w:r>
    </w:p>
    <w:p>
      <w:r>
        <w:t xml:space="preserve">      ['span', 3, 0, '', []]</w:t>
      </w:r>
    </w:p>
    <w:p>
      <w:r>
        <w:t>!!新增元素特征值：data_i.22_r.19_c.3</w:t>
        <w:tab/>
        <w:t>目标配置类型：info</w:t>
      </w:r>
    </w:p>
    <w:p>
      <w:r>
        <w:t>--当前匹配的是第 4 个div</w:t>
      </w:r>
    </w:p>
    <w:p>
      <w:r>
        <w:t>--当前匹配的xpath：/HTML[1]/BODY[1]/DIV[3]/DIV[1]/DIV[2]/DIV[1]/DIV[2]/SPAN[1]/DIV[1]/DIV[20]/DIV[1]/DIV[1]/SPAN[1]/DIV[1]/DIV[1]/DIV[2]/DIV[4]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/HTML[1]/BODY[1]/DIV[3]/DIV[1]/DIV[2]/DIV[1]/DIV[2]/SPAN[1]/DIV[1]/DIV[20]/DIV[1]/DIV[1]/SPAN[1]/DIV[1]/DIV[2]</w:t>
      </w:r>
    </w:p>
    <w:p>
      <w:r>
        <w:t>卖家精灵：</w:t>
        <w:tab/>
        <w:t>_数据名称：品牌</w:t>
        <w:tab/>
        <w:t>_数据值=&gt;STARYAR</w:t>
      </w:r>
    </w:p>
    <w:p>
      <w:r>
        <w:t>卖家精灵：</w:t>
        <w:tab/>
        <w:t>_数据名称：店名</w:t>
        <w:tab/>
        <w:t>_数据值=&gt;STARYAR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Beauty &amp; Personal Care</w:t>
      </w:r>
    </w:p>
    <w:p>
      <w:r>
        <w:t>卖家精灵：</w:t>
        <w:tab/>
        <w:t>_数据名称：排名1</w:t>
        <w:tab/>
        <w:t>_数据值=&gt;Beauty &amp; Personal Care</w:t>
      </w:r>
    </w:p>
    <w:p>
      <w:r>
        <w:t>卖家精灵：</w:t>
        <w:tab/>
        <w:t>_数据名称：排名1值</w:t>
        <w:tab/>
        <w:t>_数据值=&gt;9,545</w:t>
      </w:r>
    </w:p>
    <w:p>
      <w:r>
        <w:t>Bath Bombs</w:t>
      </w:r>
    </w:p>
    <w:p>
      <w:r>
        <w:t>卖家精灵：</w:t>
        <w:tab/>
        <w:t>_数据名称：排名1</w:t>
        <w:tab/>
        <w:t>_数据值=&gt;Bath Bombs</w:t>
      </w:r>
    </w:p>
    <w:p>
      <w:r>
        <w:t>卖家精灵：</w:t>
        <w:tab/>
        <w:t>_数据名称：排名1值</w:t>
        <w:tab/>
        <w:t>_数据值=&gt;34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_数据值=&gt;18.8976</w:t>
      </w:r>
    </w:p>
    <w:p>
      <w:r>
        <w:t>卖家精灵：</w:t>
        <w:tab/>
        <w:t>_数据名称：宽度</w:t>
        <w:tab/>
        <w:t>_数据值=&gt;18.7198</w:t>
      </w:r>
    </w:p>
    <w:p>
      <w:r>
        <w:t>卖家精灵：</w:t>
        <w:tab/>
        <w:t>_数据名称：高度</w:t>
        <w:tab/>
        <w:t>_数据值=&gt;8.1026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_数据值=&gt;2021-01-30</w:t>
      </w:r>
    </w:p>
    <w:p>
      <w:r>
        <w:t>/HTML[1]/BODY[1]/DIV[3]/DIV[1]/DIV[2]/DIV[1]/DIV[2]/SPAN[1]/DIV[1]/DIV[20]/DIV[1]/DIV[1]/SPAN[1]/DIV[1]/DIV[3]</w:t>
      </w:r>
    </w:p>
    <w:p>
      <w:r>
        <w:t>西柚找词：</w:t>
        <w:tab/>
        <w:t>_数据名称：七日流量</w:t>
        <w:tab/>
        <w:t>_数据值=&gt;24396</w:t>
      </w:r>
    </w:p>
    <w:p>
      <w:r>
        <w:t>西柚找词：</w:t>
        <w:tab/>
        <w:t>_数据名称：自然流量</w:t>
        <w:tab/>
        <w:t>_数据值=&gt;1.0</w:t>
      </w:r>
    </w:p>
    <w:p>
      <w:r>
        <w:t>西柚找词：</w:t>
        <w:tab/>
        <w:t>_数据名称：广告流量</w:t>
        <w:tab/>
        <w:t>_数据值=&gt;0.0</w:t>
      </w:r>
    </w:p>
    <w:p>
      <w:r>
        <w:t>asin: B08VH881WP</w:t>
      </w:r>
    </w:p>
    <w:p>
      <w:r>
        <w:t>asin_url: https://www.amazon.com/STARYAR-AT-001-Bath-Bombs-for-Kids-with-Surprise-Toys-Inside-9-Pack-Organic-Dinosaur-Bath-Bombs-Gift-Set-Bubble-Bath-Fizzes-Stocking-Stuffers-for-Kids-Christmas-Gifts-Dinosaur-Toys-for-Kids-3-4-5-6-7-8-9-Years/dp/B08VH881WP/ref=sr_1_16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-16</w:t>
      </w:r>
    </w:p>
    <w:p>
      <w:r>
        <w:t>image: https://m.media-amazon.com/images/I/81GCskPE+cL._AC_UL320_.jpg</w:t>
      </w:r>
    </w:p>
    <w:p>
      <w:r>
        <w:t>title: Bath Bombs for Kids with Surprise Toys Inside-9 Pack Organic Dinosaur Bath Bombs Gift Set,Bubble Bath Fizzes, Kids Bath Bombs, Dinosaur Toys for Kids 3 4 5 6 7 8 9 Years, Easter Bath Bombs</w:t>
      </w:r>
    </w:p>
    <w:p>
      <w:r>
        <w:t>amz_choice: None</w:t>
      </w:r>
    </w:p>
    <w:p>
      <w:r>
        <w:t>amz_choice_type: None</w:t>
      </w:r>
    </w:p>
    <w:p>
      <w:r>
        <w:t>tag: Blueberry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2.692</w:t>
      </w:r>
    </w:p>
    <w:p>
      <w:r>
        <w:t>bought: 1000</w:t>
      </w:r>
    </w:p>
    <w:p>
      <w:r>
        <w:t>a_rank_name: Beauty &amp; Personal Care</w:t>
      </w:r>
    </w:p>
    <w:p>
      <w:r>
        <w:t>a_rank: 9.545</w:t>
      </w:r>
    </w:p>
    <w:p>
      <w:r>
        <w:t>b_rank_name: Bath Bombs</w:t>
      </w:r>
    </w:p>
    <w:p>
      <w:r>
        <w:t>b_rank: 34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STARYAR</w:t>
      </w:r>
    </w:p>
    <w:p>
      <w:r>
        <w:t>brand: STARYAR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18.8976</w:t>
      </w:r>
    </w:p>
    <w:p>
      <w:r>
        <w:t>length_w: 18.7198</w:t>
      </w:r>
    </w:p>
    <w:p>
      <w:r>
        <w:t>length_h: 8.1026</w:t>
      </w:r>
    </w:p>
    <w:p>
      <w:r>
        <w:t>length_unit: cm</w:t>
      </w:r>
    </w:p>
    <w:p>
      <w:r>
        <w:t>start_sale_time: 2021-01-30</w:t>
      </w:r>
    </w:p>
    <w:p>
      <w:r>
        <w:t>data_index: 22</w:t>
      </w:r>
    </w:p>
    <w:p>
      <w:r>
        <w:t>data_uuid: c951fb61-6256-4e99-971b-1f9b3e5cfd36</w:t>
      </w:r>
    </w:p>
    <w:p>
      <w:r>
        <w:t>data_component_type: s-search-result</w:t>
      </w:r>
    </w:p>
    <w:p>
      <w:r>
        <w:t>data_component_id: 41</w:t>
      </w:r>
    </w:p>
    <w:p>
      <w:r>
        <w:t>data_cel_widget: 19</w:t>
      </w:r>
    </w:p>
    <w:p>
      <w:r>
        <w:t>data_type: NR</w:t>
      </w:r>
    </w:p>
    <w:p>
      <w:r>
        <w:t>xiyou_seven_days_views: 24396</w:t>
      </w:r>
    </w:p>
    <w:p>
      <w:r>
        <w:t>xiyou_na_ratio: 1.0</w:t>
      </w:r>
    </w:p>
    <w:p>
      <w:r>
        <w:t>xiyou_ad_ratio: 0.0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/HTML[1]/BODY[1]/DIV[3]/DIV[1]/DIV[2]/DIV[1]/DIV[2]/SPAN[1]/DIV[1]/DIV[21]</w:t>
      </w:r>
    </w:p>
    <w:p>
      <w:r>
        <w:t>==自然位置==</w:t>
        <w:tab/>
        <w:t>23=</w:t>
        <w:tab/>
        <w:t>20</w:t>
      </w:r>
    </w:p>
    <w:p>
      <w:r>
        <w:t>/HTML[1]/BODY[1]/DIV[3]/DIV[1]/DIV[2]/DIV[1]/DIV[2]/SPAN[1]/DIV[1]/DIV[21]</w:t>
      </w:r>
    </w:p>
    <w:p>
      <w:r>
        <w:t>div_main_Info:/HTML[1]/BODY[1]/DIV[3]/DIV[1]/DIV[2]/DIV[1]/DIV[2]/SPAN[1]/DIV[1]/DIV[21]/DIV[1]/DIV[1]/SPAN[1]/DIV[1]/DIV[1]/DIV[2]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--当前匹配的xpath：/HTML[1]/BODY[1]/DIV[3]/DIV[1]/DIV[2]/DIV[1]/DIV[2]/SPAN[1]/DIV[1]/DIV[21]/DIV[1]/DIV[1]/SPAN[1]/DIV[1]/DIV[1]/DIV[2]/DIV[1]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Toys,Dinosaur Sound Book with Pack of 12 Toy Figures,Realistic Roars,Interactive Perfect for Kids Dinosaurs Educational Toys for 3 4 5 6Year Old Boys&amp;Girls</w:t>
      </w:r>
    </w:p>
    <w:p>
      <w:r>
        <w:t>匹配到的：title_data_i.07_r.6_c.1</w:t>
        <w:tab/>
        <w:t>_数据名称：asin_url</w:t>
        <w:tab/>
        <w:t>_数据值=&gt;https://www.amazon.com/Dinosaur-Dinosaurs-Realistic-Interactive-Educational/dp/B09MK7Q1ZZ/ref=sr_1_17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-17</w:t>
      </w:r>
    </w:p>
    <w:p>
      <w:r>
        <w:t>--当前匹配的是第 2 个div</w:t>
      </w:r>
    </w:p>
    <w:p>
      <w:r>
        <w:t>--当前匹配的xpath：/HTML[1]/BODY[1]/DIV[3]/DIV[1]/DIV[2]/DIV[1]/DIV[2]/SPAN[1]/DIV[1]/DIV[21]/DIV[1]/DIV[1]/SPAN[1]/DIV[1]/DIV[1]/DIV[2]/DIV[2]</w:t>
      </w:r>
    </w:p>
    <w:p>
      <w:r>
        <w:t>--已匹配对应的特征值section：rating_review_bought_data_i.07_r.6_c.2</w:t>
      </w:r>
    </w:p>
    <w:p>
      <w:r>
        <w:t>匹配到的：rating_review_bought_data_i.07_r.6_c.2</w:t>
        <w:tab/>
        <w:t>_数据名称：rating</w:t>
        <w:tab/>
        <w:t>_数据值=&gt;4.2 out of 5 stars</w:t>
      </w:r>
    </w:p>
    <w:p>
      <w:r>
        <w:t>匹配到的：rating_review_bought_data_i.07_r.6_c.2</w:t>
        <w:tab/>
        <w:t>_数据名称：review</w:t>
        <w:tab/>
        <w:t>_数据值=&gt;None</w:t>
      </w:r>
    </w:p>
    <w:p>
      <w:r>
        <w:t>匹配到的：rating_review_bought_data_i.07_r.6_c.2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--当前匹配的xpath：/HTML[1]/BODY[1]/DIV[3]/DIV[1]/DIV[2]/DIV[1]/DIV[2]/SPAN[1]/DIV[1]/DIV[21]/DIV[1]/DIV[1]/SPAN[1]/DIV[1]/DIV[1]/DIV[2]/DIV[3]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_数据值=&gt;$12.99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_数据值=&gt;$19.99</w:t>
      </w:r>
    </w:p>
    <w:p>
      <w:r>
        <w:t>--当前匹配的是第 4 个div</w:t>
      </w:r>
    </w:p>
    <w:p>
      <w:r>
        <w:t>--当前匹配的xpath：/HTML[1]/BODY[1]/DIV[3]/DIV[1]/DIV[2]/DIV[1]/DIV[2]/SPAN[1]/DIV[1]/DIV[21]/DIV[1]/DIV[1]/SPAN[1]/DIV[1]/DIV[1]/DIV[2]/DIV[4]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--当前匹配的xpath：/HTML[1]/BODY[1]/DIV[3]/DIV[1]/DIV[2]/DIV[1]/DIV[2]/SPAN[1]/DIV[1]/DIV[21]/DIV[1]/DIV[1]/SPAN[1]/DIV[1]/DIV[1]/DIV[2]/DIV[5]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- 20 years</w:t>
      </w:r>
    </w:p>
    <w:p>
      <w:r>
        <w:t>/HTML[1]/BODY[1]/DIV[3]/DIV[1]/DIV[2]/DIV[1]/DIV[2]/SPAN[1]/DIV[1]/DIV[21]/DIV[1]/DIV[1]/SPAN[1]/DIV[1]/DIV[2]</w:t>
      </w:r>
    </w:p>
    <w:p>
      <w:r>
        <w:t>卖家精灵：</w:t>
        <w:tab/>
        <w:t>_数据名称：品牌</w:t>
        <w:tab/>
        <w:t>_数据值=&gt;IVOXEX</w:t>
      </w:r>
    </w:p>
    <w:p>
      <w:r>
        <w:t>卖家精灵：</w:t>
        <w:tab/>
        <w:t>_数据名称：店名</w:t>
        <w:tab/>
        <w:t>_数据值=&gt;haoaoao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_数据值=&gt;4,142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_数据值=&gt;12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_数据值=&gt;None</w:t>
      </w:r>
    </w:p>
    <w:p>
      <w:r>
        <w:t>卖家精灵：</w:t>
        <w:tab/>
        <w:t>_数据名称：宽度</w:t>
        <w:tab/>
        <w:t>_数据值=&gt;None</w:t>
      </w:r>
    </w:p>
    <w:p>
      <w:r>
        <w:t>卖家精灵：</w:t>
        <w:tab/>
        <w:t>_数据名称：高度</w:t>
        <w:tab/>
        <w:t>_数据值=&gt;None</w:t>
      </w:r>
    </w:p>
    <w:p>
      <w:r>
        <w:t>卖家精灵：</w:t>
        <w:tab/>
        <w:t>_数据名称：长度单位</w:t>
        <w:tab/>
        <w:t>_数据值=&gt;None</w:t>
      </w:r>
    </w:p>
    <w:p>
      <w:r>
        <w:t>卖家精灵：</w:t>
        <w:tab/>
        <w:t>_数据名称：上架时间</w:t>
        <w:tab/>
        <w:t>_数据值=&gt;2021-12-12</w:t>
      </w:r>
    </w:p>
    <w:p>
      <w:r>
        <w:t>asin: B09MK7Q1ZZ</w:t>
      </w:r>
    </w:p>
    <w:p>
      <w:r>
        <w:t>asin_url: https://www.amazon.com/Dinosaur-Dinosaurs-Realistic-Interactive-Educational/dp/B09MK7Q1ZZ/ref=sr_1_17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-17</w:t>
      </w:r>
    </w:p>
    <w:p>
      <w:r>
        <w:t>image: https://m.media-amazon.com/images/I/91dfjZoJgSL._AC_UL320_.jpg</w:t>
      </w:r>
    </w:p>
    <w:p>
      <w:r>
        <w:t>title: Dinosaur Toys,Dinosaur Sound Book with Pack of 12 Toy Figures,Realistic Roars,Interactive Perfect for Kids Dinosaurs Educational Toys for 3 4 5 6Year Old Boys&amp;Girls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12.99</w:t>
      </w:r>
    </w:p>
    <w:p>
      <w:r>
        <w:t>rrp_price: 19.99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4.2</w:t>
      </w:r>
    </w:p>
    <w:p>
      <w:r>
        <w:t>review: None</w:t>
      </w:r>
    </w:p>
    <w:p>
      <w:r>
        <w:t>bought: 1000</w:t>
      </w:r>
    </w:p>
    <w:p>
      <w:r>
        <w:t>a_rank_name: Toys &amp; Games</w:t>
      </w:r>
    </w:p>
    <w:p>
      <w:r>
        <w:t>a_rank: 4.142</w:t>
      </w:r>
    </w:p>
    <w:p>
      <w:r>
        <w:t>b_rank_name: Kids' Play Dinosaur &amp; Prehistoric Creature Figures</w:t>
      </w:r>
    </w:p>
    <w:p>
      <w:r>
        <w:t>b_rank: 12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haoaoao</w:t>
      </w:r>
    </w:p>
    <w:p>
      <w:r>
        <w:t>brand: IVOXEX</w:t>
      </w:r>
    </w:p>
    <w:p>
      <w:r>
        <w:t>follow: 2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None</w:t>
      </w:r>
    </w:p>
    <w:p>
      <w:r>
        <w:t>length_w: None</w:t>
      </w:r>
    </w:p>
    <w:p>
      <w:r>
        <w:t>length_h: None</w:t>
      </w:r>
    </w:p>
    <w:p>
      <w:r>
        <w:t>length_unit: None</w:t>
      </w:r>
    </w:p>
    <w:p>
      <w:r>
        <w:t>start_sale_time: 2021-12-12</w:t>
      </w:r>
    </w:p>
    <w:p>
      <w:r>
        <w:t>data_index: 23</w:t>
      </w:r>
    </w:p>
    <w:p>
      <w:r>
        <w:t>data_uuid: a5ec859c-1c9a-46be-83d5-43da7672281b</w:t>
      </w:r>
    </w:p>
    <w:p>
      <w:r>
        <w:t>data_component_type: s-search-result</w:t>
      </w:r>
    </w:p>
    <w:p>
      <w:r>
        <w:t>data_component_id: 44</w:t>
      </w:r>
    </w:p>
    <w:p>
      <w:r>
        <w:t>data_cel_widget: 20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/HTML[1]/BODY[1]/DIV[3]/DIV[1]/DIV[2]/DIV[1]/DIV[2]/SPAN[1]/DIV[1]/DIV[22]</w:t>
      </w:r>
    </w:p>
    <w:p>
      <w:r>
        <w:t>==自然位置==</w:t>
        <w:tab/>
        <w:t>24=</w:t>
        <w:tab/>
        <w:t>21</w:t>
      </w:r>
    </w:p>
    <w:p>
      <w:r>
        <w:t>/HTML[1]/BODY[1]/DIV[3]/DIV[1]/DIV[2]/DIV[1]/DIV[2]/SPAN[1]/DIV[1]/DIV[22]</w:t>
      </w:r>
    </w:p>
    <w:p>
      <w:r>
        <w:t>div_main_Info:/HTML[1]/BODY[1]/DIV[3]/DIV[1]/DIV[2]/DIV[1]/DIV[2]/SPAN[1]/DIV[1]/DIV[22]/DIV[1]/DIV[1]/SPAN[1]/DIV[1]/DIV[1]/DIV[2]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--当前匹配的xpath：/HTML[1]/BODY[1]/DIV[3]/DIV[1]/DIV[2]/DIV[1]/DIV[2]/SPAN[1]/DIV[1]/DIV[22]/DIV[1]/DIV[1]/SPAN[1]/DIV[1]/DIV[1]/DIV[2]/DIV[1]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_数据值=&gt;Jumbo Dino Egg Easter Activity - Unearth 12 Unique Large Surprise Dinosaurs in One Giant Filled Egg - Discover Dinosaur Archaeology Science STEM Crafts - Dinosaur Toys Easter Gifts for Boys &amp; Girls</w:t>
      </w:r>
    </w:p>
    <w:p>
      <w:r>
        <w:t>匹配到的：title_data_i.07_r.6_c.1</w:t>
        <w:tab/>
        <w:t>_数据名称：asin_url</w:t>
        <w:tab/>
        <w:t>_数据值=&gt;https://www.amazon.com/Jumbo-Dino-Egg-Dinosaurs-Archaeology/dp/B08779WX3W/ref=sr_1_18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-18</w:t>
      </w:r>
    </w:p>
    <w:p>
      <w:r>
        <w:t>--当前匹配的是第 2 个div</w:t>
      </w:r>
    </w:p>
    <w:p>
      <w:r>
        <w:t>--当前匹配的xpath：/HTML[1]/BODY[1]/DIV[3]/DIV[1]/DIV[2]/DIV[1]/DIV[2]/SPAN[1]/DIV[1]/DIV[22]/DIV[1]/DIV[1]/SPAN[1]/DIV[1]/DIV[1]/DIV[2]/DIV[2]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_数据值=&gt;5,031</w:t>
      </w:r>
    </w:p>
    <w:p>
      <w:r>
        <w:t>匹配到的：rating_review_bought_data_i.4 c.2</w:t>
        <w:tab/>
        <w:t>_数据名称：bought</w:t>
        <w:tab/>
        <w:t>_数据值=&gt;700+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--当前匹配的xpath：/HTML[1]/BODY[1]/DIV[3]/DIV[1]/DIV[2]/DIV[1]/DIV[2]/SPAN[1]/DIV[1]/DIV[22]/DIV[1]/DIV[1]/SPAN[1]/DIV[1]/DIV[1]/DIV[2]/DIV[3]</w:t>
      </w:r>
    </w:p>
    <w:p>
      <w:r>
        <w:t>--已匹配对应的特征值section：data_i.10_r.8_c.3</w:t>
      </w:r>
    </w:p>
    <w:p>
      <w:r>
        <w:t>--当前匹配的是第 4 个div</w:t>
      </w:r>
    </w:p>
    <w:p>
      <w:r>
        <w:t>--当前匹配的xpath：/HTML[1]/BODY[1]/DIV[3]/DIV[1]/DIV[2]/DIV[1]/DIV[2]/SPAN[1]/DIV[1]/DIV[22]/DIV[1]/DIV[1]/SPAN[1]/DIV[1]/DIV[1]/DIV[2]/DIV[4]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--当前匹配的xpath：/HTML[1]/BODY[1]/DIV[3]/DIV[1]/DIV[2]/DIV[1]/DIV[2]/SPAN[1]/DIV[1]/DIV[22]/DIV[1]/DIV[1]/SPAN[1]/DIV[1]/DIV[1]/DIV[2]/DIV[5]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6 years and up</w:t>
      </w:r>
    </w:p>
    <w:p>
      <w:r>
        <w:t>/HTML[1]/BODY[1]/DIV[3]/DIV[1]/DIV[2]/DIV[1]/DIV[2]/SPAN[1]/DIV[1]/DIV[22]/DIV[1]/DIV[1]/SPAN[1]/DIV[1]/DIV[2]</w:t>
      </w:r>
    </w:p>
    <w:p>
      <w:r>
        <w:t>卖家精灵：</w:t>
        <w:tab/>
        <w:t>_数据名称：品牌</w:t>
        <w:tab/>
        <w:t>_数据值=&gt;Dan&amp;Darci</w:t>
      </w:r>
    </w:p>
    <w:p>
      <w:r>
        <w:t>卖家精灵：</w:t>
        <w:tab/>
        <w:t>_数据名称：店名</w:t>
        <w:tab/>
        <w:t>_数据值=&gt;Surreal Brands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_数据值=&gt;5,986</w:t>
      </w:r>
    </w:p>
    <w:p>
      <w:r>
        <w:t>Educational Science Kits</w:t>
      </w:r>
    </w:p>
    <w:p>
      <w:r>
        <w:t>卖家精灵：</w:t>
        <w:tab/>
        <w:t>_数据名称：排名1</w:t>
        <w:tab/>
        <w:t>_数据值=&gt;Educational Science Kits</w:t>
      </w:r>
    </w:p>
    <w:p>
      <w:r>
        <w:t>卖家精灵：</w:t>
        <w:tab/>
        <w:t>_数据名称：排名1值</w:t>
        <w:tab/>
        <w:t>_数据值=&gt;79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_数据值=&gt;21.8948</w:t>
      </w:r>
    </w:p>
    <w:p>
      <w:r>
        <w:t>卖家精灵：</w:t>
        <w:tab/>
        <w:t>_数据名称：宽度</w:t>
        <w:tab/>
        <w:t>_数据值=&gt;16.4084</w:t>
      </w:r>
    </w:p>
    <w:p>
      <w:r>
        <w:t>卖家精灵：</w:t>
        <w:tab/>
        <w:t>_数据名称：高度</w:t>
        <w:tab/>
        <w:t>_数据值=&gt;15.5448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_数据值=&gt;2020-04-24</w:t>
      </w:r>
    </w:p>
    <w:p>
      <w:r>
        <w:t>asin: B08779WX3W</w:t>
      </w:r>
    </w:p>
    <w:p>
      <w:r>
        <w:t>asin_url: https://www.amazon.com/Jumbo-Dino-Egg-Dinosaurs-Archaeology/dp/B08779WX3W/ref=sr_1_18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-18</w:t>
      </w:r>
    </w:p>
    <w:p>
      <w:r>
        <w:t>image: https://m.media-amazon.com/images/I/81JwnRSNZkL._AC_UL320_.jpg</w:t>
      </w:r>
    </w:p>
    <w:p>
      <w:r>
        <w:t>title: Jumbo Dino Egg Easter Activity - Unearth 12 Unique Large Surprise Dinosaurs in One Giant Filled Egg - Discover Dinosaur Archaeology Science STEM Crafts - Dinosaur Toys Easter Gifts for Boys &amp; Girls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5.031</w:t>
      </w:r>
    </w:p>
    <w:p>
      <w:r>
        <w:t>bought: 700000</w:t>
      </w:r>
    </w:p>
    <w:p>
      <w:r>
        <w:t>a_rank_name: Toys &amp; Games</w:t>
      </w:r>
    </w:p>
    <w:p>
      <w:r>
        <w:t>a_rank: 5.986</w:t>
      </w:r>
    </w:p>
    <w:p>
      <w:r>
        <w:t>b_rank_name: Educational Science Kits</w:t>
      </w:r>
    </w:p>
    <w:p>
      <w:r>
        <w:t>b_rank: 79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Surreal Brands</w:t>
      </w:r>
    </w:p>
    <w:p>
      <w:r>
        <w:t>brand: Dan&amp;Darci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21.8948</w:t>
      </w:r>
    </w:p>
    <w:p>
      <w:r>
        <w:t>length_w: 16.4084</w:t>
      </w:r>
    </w:p>
    <w:p>
      <w:r>
        <w:t>length_h: 15.5448</w:t>
      </w:r>
    </w:p>
    <w:p>
      <w:r>
        <w:t>length_unit: cm</w:t>
      </w:r>
    </w:p>
    <w:p>
      <w:r>
        <w:t>start_sale_time: 2020-04-24</w:t>
      </w:r>
    </w:p>
    <w:p>
      <w:r>
        <w:t>data_index: 24</w:t>
      </w:r>
    </w:p>
    <w:p>
      <w:r>
        <w:t>data_uuid: 09ffa281-62a1-4562-99dd-c9465056dd0d</w:t>
      </w:r>
    </w:p>
    <w:p>
      <w:r>
        <w:t>data_component_type: s-search-result</w:t>
      </w:r>
    </w:p>
    <w:p>
      <w:r>
        <w:t>data_component_id: 46</w:t>
      </w:r>
    </w:p>
    <w:p>
      <w:r>
        <w:t>data_cel_widget: 21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/HTML[1]/BODY[1]/DIV[3]/DIV[1]/DIV[2]/DIV[1]/DIV[2]/SPAN[1]/DIV[1]/DIV[23]</w:t>
      </w:r>
    </w:p>
    <w:p>
      <w:r>
        <w:t>==自然位置==</w:t>
        <w:tab/>
        <w:t>25=</w:t>
        <w:tab/>
        <w:t>22</w:t>
      </w:r>
    </w:p>
    <w:p>
      <w:r>
        <w:t>/HTML[1]/BODY[1]/DIV[3]/DIV[1]/DIV[2]/DIV[1]/DIV[2]/SPAN[1]/DIV[1]/DIV[23]</w:t>
      </w:r>
    </w:p>
    <w:p>
      <w:r>
        <w:t>div_main_Info:/HTML[1]/BODY[1]/DIV[3]/DIV[1]/DIV[2]/DIV[1]/DIV[2]/SPAN[1]/DIV[1]/DIV[23]/DIV[1]/DIV[1]/SPAN[1]/DIV[1]/DIV[1]/DIV[2]</w:t>
      </w:r>
    </w:p>
    <w:p>
      <w:r>
        <w:t>&amp;&amp;当前ASIN下的div元素有：4个</w:t>
      </w:r>
    </w:p>
    <w:p>
      <w:r>
        <w:t>--当前匹配的是第 1 个div</w:t>
      </w:r>
    </w:p>
    <w:p>
      <w:r>
        <w:t>--当前匹配的xpath：/HTML[1]/BODY[1]/DIV[3]/DIV[1]/DIV[2]/DIV[1]/DIV[2]/SPAN[1]/DIV[1]/DIV[23]/DIV[1]/DIV[1]/SPAN[1]/DIV[1]/DIV[1]/DIV[2]/DIV[1]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_数据值=&gt;5 PCS Jumbo Dinosaur Set -Realistic Looking Dinosaur Figures with Play Mat for Dinosaur Lovers-Kids Perfect Holiday Party Gifts for Boys,Girls,Children's Birthday Favors</w:t>
      </w:r>
    </w:p>
    <w:p>
      <w:r>
        <w:t>匹配到的：title_data_i.07_r.6_c.1</w:t>
        <w:tab/>
        <w:t>_数据名称：asin_url</w:t>
        <w:tab/>
        <w:t>_数据值=&gt;https://www.amazon.com/Jaysompro-Realistic-Lovers-Kids-Gifts-Dinosaur-Childrens/dp/B08DS5MHFL/ref=sr_1_19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-19</w:t>
      </w:r>
    </w:p>
    <w:p>
      <w:r>
        <w:t>--当前匹配的是第 2 个div</w:t>
      </w:r>
    </w:p>
    <w:p>
      <w:r>
        <w:t>--当前匹配的xpath：/HTML[1]/BODY[1]/DIV[3]/DIV[1]/DIV[2]/DIV[1]/DIV[2]/SPAN[1]/DIV[1]/DIV[23]/DIV[1]/DIV[1]/SPAN[1]/DIV[1]/DIV[1]/DIV[2]/DIV[2]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_数据值=&gt;1,689</w:t>
      </w:r>
    </w:p>
    <w:p>
      <w:r>
        <w:t>匹配到的：rating_review_bought_data_i.4 c.2</w:t>
        <w:tab/>
        <w:t>_数据名称：bought</w:t>
        <w:tab/>
        <w:t>_数据值=&gt;300+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--当前匹配的xpath：/HTML[1]/BODY[1]/DIV[3]/DIV[1]/DIV[2]/DIV[1]/DIV[2]/SPAN[1]/DIV[1]/DIV[23]/DIV[1]/DIV[1]/SPAN[1]/DIV[1]/DIV[1]/DIV[2]/DIV[3]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_数据值=&gt;$22.99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_数据值=&gt;$34.99</w:t>
      </w:r>
    </w:p>
    <w:p>
      <w:r>
        <w:t>--当前匹配的是第 4 个div</w:t>
      </w:r>
    </w:p>
    <w:p>
      <w:r>
        <w:t>--当前匹配的xpath：/HTML[1]/BODY[1]/DIV[3]/DIV[1]/DIV[2]/DIV[1]/DIV[2]/SPAN[1]/DIV[1]/DIV[23]/DIV[1]/DIV[1]/SPAN[1]/DIV[1]/DIV[1]/DIV[2]/DIV[4]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/HTML[1]/BODY[1]/DIV[3]/DIV[1]/DIV[2]/DIV[1]/DIV[2]/SPAN[1]/DIV[1]/DIV[23]/DIV[1]/DIV[1]/SPAN[1]/DIV[1]/DIV[2]</w:t>
      </w:r>
    </w:p>
    <w:p>
      <w:r>
        <w:t>卖家精灵：</w:t>
        <w:tab/>
        <w:t>_数据名称：品牌</w:t>
        <w:tab/>
        <w:t>_数据值=&gt;Jaysompro</w:t>
      </w:r>
    </w:p>
    <w:p>
      <w:r>
        <w:t>卖家精灵：</w:t>
        <w:tab/>
        <w:t>_数据名称：店名</w:t>
        <w:tab/>
        <w:t>_数据值=&gt;lite toys world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_数据值=&gt;23,175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_数据值=&gt;65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_数据值=&gt;28.702</w:t>
      </w:r>
    </w:p>
    <w:p>
      <w:r>
        <w:t>卖家精灵：</w:t>
        <w:tab/>
        <w:t>_数据名称：宽度</w:t>
        <w:tab/>
        <w:t>_数据值=&gt;27.305</w:t>
      </w:r>
    </w:p>
    <w:p>
      <w:r>
        <w:t>卖家精灵：</w:t>
        <w:tab/>
        <w:t>_数据名称：高度</w:t>
        <w:tab/>
        <w:t>_数据值=&gt;8.6106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_数据值=&gt;2020-10-23</w:t>
      </w:r>
    </w:p>
    <w:p>
      <w:r>
        <w:t>asin: B08DS5MHFL</w:t>
      </w:r>
    </w:p>
    <w:p>
      <w:r>
        <w:t>asin_url: https://www.amazon.com/Jaysompro-Realistic-Lovers-Kids-Gifts-Dinosaur-Childrens/dp/B08DS5MHFL/ref=sr_1_19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-19</w:t>
      </w:r>
    </w:p>
    <w:p>
      <w:r>
        <w:t>image: https://m.media-amazon.com/images/I/713v2uFg7kL._AC_UL320_.jpg</w:t>
      </w:r>
    </w:p>
    <w:p>
      <w:r>
        <w:t>title: 5 PCS Jumbo Dinosaur Set -Realistic Looking Dinosaur Figures with Play Mat for Dinosaur Lovers-Kids Perfect Holiday Party Gifts for Boys,Girls,Children's Birthday Favors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22.99</w:t>
      </w:r>
    </w:p>
    <w:p>
      <w:r>
        <w:t>rrp_price: 34.99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1.689</w:t>
      </w:r>
    </w:p>
    <w:p>
      <w:r>
        <w:t>bought: 300000</w:t>
      </w:r>
    </w:p>
    <w:p>
      <w:r>
        <w:t>a_rank_name: Toys &amp; Games</w:t>
      </w:r>
    </w:p>
    <w:p>
      <w:r>
        <w:t>a_rank: 23.175</w:t>
      </w:r>
    </w:p>
    <w:p>
      <w:r>
        <w:t>b_rank_name: Kids' Play Dinosaur &amp; Prehistoric Creature Figures</w:t>
      </w:r>
    </w:p>
    <w:p>
      <w:r>
        <w:t>b_rank: 65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lite toys world</w:t>
      </w:r>
    </w:p>
    <w:p>
      <w:r>
        <w:t>brand: Jaysompro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28.702</w:t>
      </w:r>
    </w:p>
    <w:p>
      <w:r>
        <w:t>length_w: 27.305</w:t>
      </w:r>
    </w:p>
    <w:p>
      <w:r>
        <w:t>length_h: 8.6106</w:t>
      </w:r>
    </w:p>
    <w:p>
      <w:r>
        <w:t>length_unit: cm</w:t>
      </w:r>
    </w:p>
    <w:p>
      <w:r>
        <w:t>start_sale_time: 2020-10-23</w:t>
      </w:r>
    </w:p>
    <w:p>
      <w:r>
        <w:t>data_index: 25</w:t>
      </w:r>
    </w:p>
    <w:p>
      <w:r>
        <w:t>data_uuid: c15fae93-05e7-4a4c-92f3-1daf6d41fca1</w:t>
      </w:r>
    </w:p>
    <w:p>
      <w:r>
        <w:t>data_component_type: s-search-result</w:t>
      </w:r>
    </w:p>
    <w:p>
      <w:r>
        <w:t>data_component_id: 49</w:t>
      </w:r>
    </w:p>
    <w:p>
      <w:r>
        <w:t>data_cel_widget: 22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/HTML[1]/BODY[1]/DIV[3]/DIV[1]/DIV[2]/DIV[1]/DIV[2]/SPAN[1]/DIV[1]/DIV[24]</w:t>
      </w:r>
    </w:p>
    <w:p>
      <w:r>
        <w:t>==自然位置==</w:t>
        <w:tab/>
        <w:t>26=</w:t>
        <w:tab/>
        <w:t>23</w:t>
      </w:r>
    </w:p>
    <w:p>
      <w:r>
        <w:t>/HTML[1]/BODY[1]/DIV[3]/DIV[1]/DIV[2]/DIV[1]/DIV[2]/SPAN[1]/DIV[1]/DIV[24]</w:t>
      </w:r>
    </w:p>
    <w:p>
      <w:r>
        <w:t>div_main_Info:/HTML[1]/BODY[1]/DIV[3]/DIV[1]/DIV[2]/DIV[1]/DIV[2]/SPAN[1]/DIV[1]/DIV[24]/DIV[1]/DIV[1]/SPAN[1]/DIV[1]/DIV[1]/DIV[2]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--当前匹配的xpath：/HTML[1]/BODY[1]/DIV[3]/DIV[1]/DIV[2]/DIV[1]/DIV[2]/SPAN[1]/DIV[1]/DIV[24]/DIV[1]/DIV[1]/SPAN[1]/DIV[1]/DIV[1]/DIV[2]/DIV[1]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_数据值=&gt;On The Go Water Wow! Reusable Water-Reveal Activity Pad – Dinsoaur Books, Stocking Stuffers, Arts And Crafts Toys For Kids Ages 3+</w:t>
      </w:r>
    </w:p>
    <w:p>
      <w:r>
        <w:t>匹配到的：title_data_i.07_r.6_c.1</w:t>
        <w:tab/>
        <w:t>_数据名称：asin_url</w:t>
        <w:tab/>
        <w:t>_数据值=&gt;https://www.amazon.com/Melissa-Doug-Water-Dinosaurs-Water-Reveal/dp/B078Y44VTS/ref=sr_1_20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-20</w:t>
      </w:r>
    </w:p>
    <w:p>
      <w:r>
        <w:t>--当前匹配的是第 2 个div</w:t>
      </w:r>
    </w:p>
    <w:p>
      <w:r>
        <w:t>--当前匹配的xpath：/HTML[1]/BODY[1]/DIV[3]/DIV[1]/DIV[2]/DIV[1]/DIV[2]/SPAN[1]/DIV[1]/DIV[24]/DIV[1]/DIV[1]/SPAN[1]/DIV[1]/DIV[1]/DIV[2]/DIV[2]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_数据值=&gt;4.8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_数据值=&gt;5K+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--当前匹配的xpath：/HTML[1]/BODY[1]/DIV[3]/DIV[1]/DIV[2]/DIV[1]/DIV[2]/SPAN[1]/DIV[1]/DIV[24]/DIV[1]/DIV[1]/SPAN[1]/DIV[1]/DIV[1]/DIV[2]/DIV[3]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_数据值=&gt;$5.97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_数据值=&gt;$7.99</w:t>
      </w:r>
    </w:p>
    <w:p>
      <w:r>
        <w:t>--当前匹配的是第 4 个div</w:t>
      </w:r>
    </w:p>
    <w:p>
      <w:r>
        <w:t>--当前匹配的xpath：/HTML[1]/BODY[1]/DIV[3]/DIV[1]/DIV[2]/DIV[1]/DIV[2]/SPAN[1]/DIV[1]/DIV[24]/DIV[1]/DIV[1]/SPAN[1]/DIV[1]/DIV[1]/DIV[2]/DIV[4]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--当前匹配的xpath：/HTML[1]/BODY[1]/DIV[3]/DIV[1]/DIV[2]/DIV[1]/DIV[2]/SPAN[1]/DIV[1]/DIV[24]/DIV[1]/DIV[1]/SPAN[1]/DIV[1]/DIV[1]/DIV[2]/DIV[5]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- 6 years</w:t>
      </w:r>
    </w:p>
    <w:p>
      <w:r>
        <w:t>/HTML[1]/BODY[1]/DIV[3]/DIV[1]/DIV[2]/DIV[1]/DIV[2]/SPAN[1]/DIV[1]/DIV[24]/DIV[1]/DIV[1]/SPAN[1]/DIV[1]/DIV[2]</w:t>
      </w:r>
    </w:p>
    <w:p>
      <w:r>
        <w:t>卖家精灵：</w:t>
        <w:tab/>
        <w:t>_数据名称：品牌</w:t>
        <w:tab/>
        <w:t>_数据值=&gt;Melissa &amp; Doug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_数据值=&gt;24</w:t>
      </w:r>
    </w:p>
    <w:p>
      <w:r>
        <w:t>Kids' Paint With Water Kits</w:t>
      </w:r>
    </w:p>
    <w:p>
      <w:r>
        <w:t>卖家精灵：</w:t>
        <w:tab/>
        <w:t>_数据名称：排名1</w:t>
        <w:tab/>
        <w:t>_数据值=&gt;Kids' Paint With Water Kits</w:t>
      </w:r>
    </w:p>
    <w:p>
      <w:r>
        <w:t>卖家精灵：</w:t>
        <w:tab/>
        <w:t>_数据名称：排名1值</w:t>
        <w:tab/>
        <w:t>_数据值=&gt;2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_数据值=&gt;29.21</w:t>
      </w:r>
    </w:p>
    <w:p>
      <w:r>
        <w:t>卖家精灵：</w:t>
        <w:tab/>
        <w:t>_数据名称：宽度</w:t>
        <w:tab/>
        <w:t>_数据值=&gt;19.05</w:t>
      </w:r>
    </w:p>
    <w:p>
      <w:r>
        <w:t>卖家精灵：</w:t>
        <w:tab/>
        <w:t>_数据名称：高度</w:t>
        <w:tab/>
        <w:t>_数据值=&gt;3.81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_数据值=&gt;2021-12-13</w:t>
      </w:r>
    </w:p>
    <w:p>
      <w:r>
        <w:t>asin: B078Y44VTS</w:t>
      </w:r>
    </w:p>
    <w:p>
      <w:r>
        <w:t>asin_url: https://www.amazon.com/Melissa-Doug-Water-Dinosaurs-Water-Reveal/dp/B078Y44VTS/ref=sr_1_20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-20</w:t>
      </w:r>
    </w:p>
    <w:p>
      <w:r>
        <w:t>image: https://m.media-amazon.com/images/I/81T1nemkzHL._AC_UL320_.jpg</w:t>
      </w:r>
    </w:p>
    <w:p>
      <w:r>
        <w:t>title: On The Go Water Wow! Reusable Water-Reveal Activity Pad – Dinsoaur Books, Stocking Stuffers, Arts And Crafts Toys For Kids Ages 3+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5.97</w:t>
      </w:r>
    </w:p>
    <w:p>
      <w:r>
        <w:t>rrp_price: 7.99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4.8</w:t>
      </w:r>
    </w:p>
    <w:p>
      <w:r>
        <w:t>review: None</w:t>
      </w:r>
    </w:p>
    <w:p>
      <w:r>
        <w:t>bought: 5000</w:t>
      </w:r>
    </w:p>
    <w:p>
      <w:r>
        <w:t>a_rank_name: Toys &amp; Games</w:t>
      </w:r>
    </w:p>
    <w:p>
      <w:r>
        <w:t>a_rank: 24</w:t>
      </w:r>
    </w:p>
    <w:p>
      <w:r>
        <w:t>b_rank_name: Kids' Paint With Water Kits</w:t>
      </w:r>
    </w:p>
    <w:p>
      <w:r>
        <w:t>b_rank: 2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Melissa &amp; Doug</w:t>
      </w:r>
    </w:p>
    <w:p>
      <w:r>
        <w:t>follow: 11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29.21</w:t>
      </w:r>
    </w:p>
    <w:p>
      <w:r>
        <w:t>length_w: 19.05</w:t>
      </w:r>
    </w:p>
    <w:p>
      <w:r>
        <w:t>length_h: 3.81</w:t>
      </w:r>
    </w:p>
    <w:p>
      <w:r>
        <w:t>length_unit: cm</w:t>
      </w:r>
    </w:p>
    <w:p>
      <w:r>
        <w:t>start_sale_time: 2021-12-13</w:t>
      </w:r>
    </w:p>
    <w:p>
      <w:r>
        <w:t>data_index: 26</w:t>
      </w:r>
    </w:p>
    <w:p>
      <w:r>
        <w:t>data_uuid: 2888f6a0-60f8-4504-a1de-d9a058e74285</w:t>
      </w:r>
    </w:p>
    <w:p>
      <w:r>
        <w:t>data_component_type: s-search-result</w:t>
      </w:r>
    </w:p>
    <w:p>
      <w:r>
        <w:t>data_component_id: 51</w:t>
      </w:r>
    </w:p>
    <w:p>
      <w:r>
        <w:t>data_cel_widget: 23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/HTML[1]/BODY[1]/DIV[3]/DIV[1]/DIV[2]/DIV[1]/DIV[2]/SPAN[1]/DIV[1]/DIV[25]</w:t>
      </w:r>
    </w:p>
    <w:p>
      <w:r>
        <w:t>==自然位置==</w:t>
        <w:tab/>
        <w:t>27=</w:t>
        <w:tab/>
        <w:t>24</w:t>
      </w:r>
    </w:p>
    <w:p>
      <w:r>
        <w:t>/HTML[1]/BODY[1]/DIV[3]/DIV[1]/DIV[2]/DIV[1]/DIV[2]/SPAN[1]/DIV[1]/DIV[25]</w:t>
      </w:r>
    </w:p>
    <w:p>
      <w:r>
        <w:t>div_main_Info:/HTML[1]/BODY[1]/DIV[3]/DIV[1]/DIV[2]/DIV[1]/DIV[2]/SPAN[1]/DIV[1]/DIV[25]/DIV[1]/DIV[1]/SPAN[1]/DIV[1]/DIV[1]/DIV[2]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--当前匹配的xpath：/HTML[1]/BODY[1]/DIV[3]/DIV[1]/DIV[2]/DIV[1]/DIV[2]/SPAN[1]/DIV[1]/DIV[25]/DIV[1]/DIV[1]/SPAN[1]/DIV[1]/DIV[1]/DIV[2]/DIV[1]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_数据值=&gt;6 Packs Light-Up Floating Dinosaur Bath Toys Set, for Baby Toddler Nephew in Birthday Christmas Easter , Great Water Bathtub Shower Pool Bath Toy for Children Preschool</w:t>
      </w:r>
    </w:p>
    <w:p>
      <w:r>
        <w:t>匹配到的：title_data_i.07_r.6_c.1</w:t>
        <w:tab/>
        <w:t>_数据名称：asin_url</w:t>
        <w:tab/>
        <w:t>_数据值=&gt;https://www.amazon.com/MAPIXO-Light-Up-Floating-Christmas-Preschool/dp/B07QLT2F28/ref=sr_1_21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-21</w:t>
      </w:r>
    </w:p>
    <w:p>
      <w:r>
        <w:t>--当前匹配的是第 2 个div</w:t>
      </w:r>
    </w:p>
    <w:p>
      <w:r>
        <w:t>--当前匹配的xpath：/HTML[1]/BODY[1]/DIV[3]/DIV[1]/DIV[2]/DIV[1]/DIV[2]/SPAN[1]/DIV[1]/DIV[25]/DIV[1]/DIV[1]/SPAN[1]/DIV[1]/DIV[1]/DIV[2]/DIV[2]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_数据值=&gt;7,533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--当前匹配的xpath：/HTML[1]/BODY[1]/DIV[3]/DIV[1]/DIV[2]/DIV[1]/DIV[2]/SPAN[1]/DIV[1]/DIV[25]/DIV[1]/DIV[1]/SPAN[1]/DIV[1]/DIV[1]/DIV[2]/DIV[3]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_数据值=&gt;$13.95</w:t>
      </w:r>
    </w:p>
    <w:p>
      <w:r>
        <w:t>匹配到的：price_rrp_data_i.3 c.3</w:t>
        <w:tab/>
        <w:t>_数据名称：rrp_type</w:t>
        <w:tab/>
        <w:t>_数据值=&gt;Typical:</w:t>
      </w:r>
    </w:p>
    <w:p>
      <w:r>
        <w:t>匹配到的：price_rrp_data_i.3 c.3</w:t>
        <w:tab/>
        <w:t>_数据名称：rrp_price</w:t>
        <w:tab/>
        <w:t>_数据值=&gt;$15.95</w:t>
      </w:r>
    </w:p>
    <w:p>
      <w:r>
        <w:t>--当前匹配的是第 4 个div</w:t>
      </w:r>
    </w:p>
    <w:p>
      <w:r>
        <w:t>--当前匹配的xpath：/HTML[1]/BODY[1]/DIV[3]/DIV[1]/DIV[2]/DIV[1]/DIV[2]/SPAN[1]/DIV[1]/DIV[25]/DIV[1]/DIV[1]/SPAN[1]/DIV[1]/DIV[1]/DIV[2]/DIV[4]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--当前匹配的xpath：/HTML[1]/BODY[1]/DIV[3]/DIV[1]/DIV[2]/DIV[1]/DIV[2]/SPAN[1]/DIV[1]/DIV[25]/DIV[1]/DIV[1]/SPAN[1]/DIV[1]/DIV[1]/DIV[2]/DIV[5]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/HTML[1]/BODY[1]/DIV[3]/DIV[1]/DIV[2]/DIV[1]/DIV[2]/SPAN[1]/DIV[1]/DIV[25]/DIV[1]/DIV[1]/SPAN[1]/DIV[1]/DIV[2]</w:t>
      </w:r>
    </w:p>
    <w:p>
      <w:r>
        <w:t>卖家精灵：</w:t>
        <w:tab/>
        <w:t>_数据名称：品牌</w:t>
        <w:tab/>
        <w:t>_数据值=&gt;MAPIXO</w:t>
      </w:r>
    </w:p>
    <w:p>
      <w:r>
        <w:t>卖家精灵：</w:t>
        <w:tab/>
        <w:t>_数据名称：店名</w:t>
        <w:tab/>
        <w:t>_数据值=&gt;MAPIXO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_数据值=&gt;2,782</w:t>
      </w:r>
    </w:p>
    <w:p>
      <w:r>
        <w:t>Bathtub Toys</w:t>
      </w:r>
    </w:p>
    <w:p>
      <w:r>
        <w:t>卖家精灵：</w:t>
        <w:tab/>
        <w:t>_数据名称：排名1</w:t>
        <w:tab/>
        <w:t>_数据值=&gt;Bathtub Toys</w:t>
      </w:r>
    </w:p>
    <w:p>
      <w:r>
        <w:t>卖家精灵：</w:t>
        <w:tab/>
        <w:t>_数据名称：排名1值</w:t>
        <w:tab/>
        <w:t>_数据值=&gt;61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_数据值=&gt;11.201400000000001</w:t>
      </w:r>
    </w:p>
    <w:p>
      <w:r>
        <w:t>卖家精灵：</w:t>
        <w:tab/>
        <w:t>_数据名称：宽度</w:t>
        <w:tab/>
        <w:t>_数据值=&gt;11.150599999999999</w:t>
      </w:r>
    </w:p>
    <w:p>
      <w:r>
        <w:t>卖家精灵：</w:t>
        <w:tab/>
        <w:t>_数据名称：高度</w:t>
        <w:tab/>
        <w:t>_数据值=&gt;9.3472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_数据值=&gt;2019-06-03</w:t>
      </w:r>
    </w:p>
    <w:p>
      <w:r>
        <w:t>asin: B07QLT2F28</w:t>
      </w:r>
    </w:p>
    <w:p>
      <w:r>
        <w:t>asin_url: https://www.amazon.com/MAPIXO-Light-Up-Floating-Christmas-Preschool/dp/B07QLT2F28/ref=sr_1_21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-21</w:t>
      </w:r>
    </w:p>
    <w:p>
      <w:r>
        <w:t>image: https://m.media-amazon.com/images/I/71EFTbbqTMS._AC_UL320_.jpg</w:t>
      </w:r>
    </w:p>
    <w:p>
      <w:r>
        <w:t>title: 6 Packs Light-Up Floating Dinosaur Bath Toys Set, for Baby Toddler Nephew in Birthday Christmas Easter , Great Water Bathtub Shower Pool Bath Toy for Children Preschool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13.95</w:t>
      </w:r>
    </w:p>
    <w:p>
      <w:r>
        <w:t>rrp_price: 15.95</w:t>
      </w:r>
    </w:p>
    <w:p>
      <w:r>
        <w:t>rrp_type: Typical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7.533</w:t>
      </w:r>
    </w:p>
    <w:p>
      <w:r>
        <w:t>bought: 1000</w:t>
      </w:r>
    </w:p>
    <w:p>
      <w:r>
        <w:t>a_rank_name: Toys &amp; Games</w:t>
      </w:r>
    </w:p>
    <w:p>
      <w:r>
        <w:t>a_rank: 2.782</w:t>
      </w:r>
    </w:p>
    <w:p>
      <w:r>
        <w:t>b_rank_name: Bathtub Toys</w:t>
      </w:r>
    </w:p>
    <w:p>
      <w:r>
        <w:t>b_rank: 61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MAPIXO</w:t>
      </w:r>
    </w:p>
    <w:p>
      <w:r>
        <w:t>brand: MAPIXO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11.201400000000001</w:t>
      </w:r>
    </w:p>
    <w:p>
      <w:r>
        <w:t>length_w: 11.150599999999999</w:t>
      </w:r>
    </w:p>
    <w:p>
      <w:r>
        <w:t>length_h: 9.3472</w:t>
      </w:r>
    </w:p>
    <w:p>
      <w:r>
        <w:t>length_unit: cm</w:t>
      </w:r>
    </w:p>
    <w:p>
      <w:r>
        <w:t>start_sale_time: 2019-06-03</w:t>
      </w:r>
    </w:p>
    <w:p>
      <w:r>
        <w:t>data_index: 27</w:t>
      </w:r>
    </w:p>
    <w:p>
      <w:r>
        <w:t>data_uuid: 4b5745a7-6cc1-4b37-8110-0d6fca846668</w:t>
      </w:r>
    </w:p>
    <w:p>
      <w:r>
        <w:t>data_component_type: s-search-result</w:t>
      </w:r>
    </w:p>
    <w:p>
      <w:r>
        <w:t>data_component_id: 53</w:t>
      </w:r>
    </w:p>
    <w:p>
      <w:r>
        <w:t>data_cel_widget: 24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/HTML[1]/BODY[1]/DIV[3]/DIV[1]/DIV[2]/DIV[1]/DIV[2]/SPAN[1]/DIV[1]/DIV[26]</w:t>
      </w:r>
    </w:p>
    <w:p>
      <w:r>
        <w:t>==自然位置==</w:t>
        <w:tab/>
        <w:t>28=</w:t>
        <w:tab/>
        <w:t>25</w:t>
      </w:r>
    </w:p>
    <w:p>
      <w:r>
        <w:t>/HTML[1]/BODY[1]/DIV[3]/DIV[1]/DIV[2]/DIV[1]/DIV[2]/SPAN[1]/DIV[1]/DIV[26]</w:t>
      </w:r>
    </w:p>
    <w:p>
      <w:r>
        <w:t>div_main_Info:/HTML[1]/BODY[1]/DIV[3]/DIV[1]/DIV[2]/DIV[1]/DIV[2]/SPAN[1]/DIV[1]/DIV[26]/DIV[1]/DIV[1]/SPAN[1]/DIV[1]/DIV[1]/DIV[2]</w:t>
      </w:r>
    </w:p>
    <w:p>
      <w:r>
        <w:t>&amp;&amp;当前ASIN下的div元素有：7个</w:t>
      </w:r>
    </w:p>
    <w:p>
      <w:r>
        <w:t>--当前匹配的是第 1 个div</w:t>
      </w:r>
    </w:p>
    <w:p>
      <w:r>
        <w:t>--当前匹配的xpath：/HTML[1]/BODY[1]/DIV[3]/DIV[1]/DIV[2]/DIV[1]/DIV[2]/SPAN[1]/DIV[1]/DIV[26]/DIV[1]/DIV[1]/SPAN[1]/DIV[1]/DIV[1]/DIV[2]/DIV[1]</w:t>
      </w:r>
    </w:p>
    <w:p>
      <w:r>
        <w:t>--已匹配对应的特征值section：color_size variant_data_i.05_r.4_c.1</w:t>
      </w:r>
    </w:p>
    <w:p>
      <w:r>
        <w:t>--当前匹配的是第 2 个div</w:t>
      </w:r>
    </w:p>
    <w:p>
      <w:r>
        <w:t>--当前匹配的xpath：/HTML[1]/BODY[1]/DIV[3]/DIV[1]/DIV[2]/DIV[1]/DIV[2]/SPAN[1]/DIV[1]/DIV[26]/DIV[1]/DIV[1]/SPAN[1]/DIV[1]/DIV[1]/DIV[2]/DIV[2]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_数据值=&gt;Laradola Dinosaur Toys for 3 4 5 6 7 8 Year Old Boys, Kids Take Apart STEM Construction Building Kids Toys with Electric Drill, Party Christmas Birthday Gifts Boys Girls</w:t>
      </w:r>
    </w:p>
    <w:p>
      <w:r>
        <w:t>匹配到的：title_data_i.07_r.6_c.1</w:t>
        <w:tab/>
        <w:t>_数据名称：asin_url</w:t>
        <w:tab/>
        <w:t>_数据值=&gt;https://www.amazon.com/Dinosaur-Construction-Building-Electric-Birthday/dp/B08PCVYDZG/ref=sr_1_22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-22</w:t>
      </w:r>
    </w:p>
    <w:p>
      <w:r>
        <w:t>--当前匹配的是第 3 个div</w:t>
      </w:r>
    </w:p>
    <w:p>
      <w:r>
        <w:t>--当前匹配的xpath：/HTML[1]/BODY[1]/DIV[3]/DIV[1]/DIV[2]/DIV[1]/DIV[2]/SPAN[1]/DIV[1]/DIV[26]/DIV[1]/DIV[1]/SPAN[1]/DIV[1]/DIV[1]/DIV[2]/DIV[3]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_数据值=&gt;11,444</w:t>
      </w:r>
    </w:p>
    <w:p>
      <w:r>
        <w:t>匹配到的：rating_review_bought_data_i.4 c.2</w:t>
        <w:tab/>
        <w:t>_数据名称：bought</w:t>
        <w:tab/>
        <w:t>_数据值=&gt;3K+ bought in past month</w:t>
      </w:r>
    </w:p>
    <w:p>
      <w:r>
        <w:t>--当前匹配的是第 4 个div</w:t>
      </w:r>
    </w:p>
    <w:p>
      <w:r>
        <w:t>--当前匹配的xpath：/HTML[1]/BODY[1]/DIV[3]/DIV[1]/DIV[2]/DIV[1]/DIV[2]/SPAN[1]/DIV[1]/DIV[26]/DIV[1]/DIV[1]/SPAN[1]/DIV[1]/DIV[1]/DIV[2]/DIV[4]</w:t>
      </w:r>
    </w:p>
    <w:p>
      <w:r>
        <w:t>--已匹配对应的特征值section：data_i.10_r.8_c.3</w:t>
      </w:r>
    </w:p>
    <w:p>
      <w:r>
        <w:t>--当前匹配的是第 5 个div</w:t>
      </w:r>
    </w:p>
    <w:p>
      <w:r>
        <w:t>--当前匹配的xpath：/HTML[1]/BODY[1]/DIV[3]/DIV[1]/DIV[2]/DIV[1]/DIV[2]/SPAN[1]/DIV[1]/DIV[26]/DIV[1]/DIV[1]/SPAN[1]/DIV[1]/DIV[1]/DIV[2]/DIV[5]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6 个div</w:t>
      </w:r>
    </w:p>
    <w:p>
      <w:r>
        <w:t>--当前匹配的xpath：/HTML[1]/BODY[1]/DIV[3]/DIV[1]/DIV[2]/DIV[1]/DIV[2]/SPAN[1]/DIV[1]/DIV[26]/DIV[1]/DIV[1]/SPAN[1]/DIV[1]/DIV[1]/DIV[2]/DIV[6]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_数据值=&gt;$14.31</w:t>
      </w:r>
    </w:p>
    <w:p>
      <w:r>
        <w:t>匹配到的：lower_list_data_i.07_r.6_c.5</w:t>
        <w:tab/>
        <w:t>_数据名称：lower_list</w:t>
        <w:tab/>
        <w:t>_数据值=&gt;(6 used &amp; new offers)</w:t>
      </w:r>
    </w:p>
    <w:p>
      <w:r>
        <w:t>--当前匹配的是第 7 个div</w:t>
      </w:r>
    </w:p>
    <w:p>
      <w:r>
        <w:t>--当前匹配的xpath：/HTML[1]/BODY[1]/DIV[3]/DIV[1]/DIV[2]/DIV[1]/DIV[2]/SPAN[1]/DIV[1]/DIV[26]/DIV[1]/DIV[1]/SPAN[1]/DIV[1]/DIV[1]/DIV[2]/DIV[7]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- 8 years</w:t>
      </w:r>
    </w:p>
    <w:p>
      <w:r>
        <w:t>/HTML[1]/BODY[1]/DIV[3]/DIV[1]/DIV[2]/DIV[1]/DIV[2]/SPAN[1]/DIV[1]/DIV[26]/DIV[1]/DIV[1]/SPAN[1]/DIV[1]/DIV[2]</w:t>
      </w:r>
    </w:p>
    <w:p>
      <w:r>
        <w:t>卖家精灵：</w:t>
        <w:tab/>
        <w:t>_数据名称：品牌</w:t>
        <w:tab/>
        <w:t>_数据值=&gt;Laradola</w:t>
      </w:r>
    </w:p>
    <w:p>
      <w:r>
        <w:t>卖家精灵：</w:t>
        <w:tab/>
        <w:t>_数据名称：店名</w:t>
        <w:tab/>
        <w:t>_数据值=&gt;Laradola Direct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_数据值=&gt;6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_数据值=&gt;1,661</w:t>
      </w:r>
    </w:p>
    <w:p>
      <w:r>
        <w:t>Kids' Play Animal Figures</w:t>
      </w:r>
    </w:p>
    <w:p>
      <w:r>
        <w:t>卖家精灵：</w:t>
        <w:tab/>
        <w:t>_数据名称：排名1</w:t>
        <w:tab/>
        <w:t>_数据值=&gt;Kids' Play Animal Figures</w:t>
      </w:r>
    </w:p>
    <w:p>
      <w:r>
        <w:t>卖家精灵：</w:t>
        <w:tab/>
        <w:t>_数据名称：排名1值</w:t>
        <w:tab/>
        <w:t>_数据值=&gt;2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_数据值=&gt;17.78</w:t>
      </w:r>
    </w:p>
    <w:p>
      <w:r>
        <w:t>卖家精灵：</w:t>
        <w:tab/>
        <w:t>_数据名称：宽度</w:t>
        <w:tab/>
        <w:t>_数据值=&gt;15.24</w:t>
      </w:r>
    </w:p>
    <w:p>
      <w:r>
        <w:t>卖家精灵：</w:t>
        <w:tab/>
        <w:t>_数据名称：高度</w:t>
        <w:tab/>
        <w:t>_数据值=&gt;7.62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_数据值=&gt;2020-12-01</w:t>
      </w:r>
    </w:p>
    <w:p>
      <w:r>
        <w:t>asin: B08PCVYDZG</w:t>
      </w:r>
    </w:p>
    <w:p>
      <w:r>
        <w:t>asin_url: https://www.amazon.com/Dinosaur-Construction-Building-Electric-Birthday/dp/B08PCVYDZG/ref=sr_1_22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-22</w:t>
      </w:r>
    </w:p>
    <w:p>
      <w:r>
        <w:t>image: https://m.media-amazon.com/images/I/812wKPgGoAL._AC_UL320_.jpg</w:t>
      </w:r>
    </w:p>
    <w:p>
      <w:r>
        <w:t>title: Laradola Dinosaur Toys for 3 4 5 6 7 8 Year Old Boys, Kids Take Apart STEM Construction Building Kids Toys with Electric Drill, Party Christmas Birthday Gifts Boys Girls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14.31</w:t>
      </w:r>
    </w:p>
    <w:p>
      <w:r>
        <w:t>lower_list: (6 used &amp; new offers)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11.444</w:t>
      </w:r>
    </w:p>
    <w:p>
      <w:r>
        <w:t>bought: 3000</w:t>
      </w:r>
    </w:p>
    <w:p>
      <w:r>
        <w:t>a_rank_name: Toys &amp; Games</w:t>
      </w:r>
    </w:p>
    <w:p>
      <w:r>
        <w:t>a_rank: 1.661</w:t>
      </w:r>
    </w:p>
    <w:p>
      <w:r>
        <w:t>b_rank_name: Kids' Play Animal Figures</w:t>
      </w:r>
    </w:p>
    <w:p>
      <w:r>
        <w:t>b_rank: 2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Laradola Direct</w:t>
      </w:r>
    </w:p>
    <w:p>
      <w:r>
        <w:t>brand: Laradola</w:t>
      </w:r>
    </w:p>
    <w:p>
      <w:r>
        <w:t>follow: 6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17.78</w:t>
      </w:r>
    </w:p>
    <w:p>
      <w:r>
        <w:t>length_w: 15.24</w:t>
      </w:r>
    </w:p>
    <w:p>
      <w:r>
        <w:t>length_h: 7.62</w:t>
      </w:r>
    </w:p>
    <w:p>
      <w:r>
        <w:t>length_unit: cm</w:t>
      </w:r>
    </w:p>
    <w:p>
      <w:r>
        <w:t>start_sale_time: 2020-12-01</w:t>
      </w:r>
    </w:p>
    <w:p>
      <w:r>
        <w:t>data_index: 28</w:t>
      </w:r>
    </w:p>
    <w:p>
      <w:r>
        <w:t>data_uuid: 9b763048-80e0-47ee-b30c-9b3d7881ca8e</w:t>
      </w:r>
    </w:p>
    <w:p>
      <w:r>
        <w:t>data_component_type: s-search-result</w:t>
      </w:r>
    </w:p>
    <w:p>
      <w:r>
        <w:t>data_component_id: 55</w:t>
      </w:r>
    </w:p>
    <w:p>
      <w:r>
        <w:t>data_cel_widget: 25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/HTML[1]/BODY[1]/DIV[3]/DIV[1]/DIV[2]/DIV[1]/DIV[2]/SPAN[1]/DIV[1]/DIV[27]</w:t>
      </w:r>
    </w:p>
    <w:p>
      <w:r>
        <w:t>==自然位置==</w:t>
        <w:tab/>
        <w:t>29=</w:t>
        <w:tab/>
        <w:t>26</w:t>
      </w:r>
    </w:p>
    <w:p>
      <w:r>
        <w:t>/HTML[1]/BODY[1]/DIV[3]/DIV[1]/DIV[2]/DIV[1]/DIV[2]/SPAN[1]/DIV[1]/DIV[27]</w:t>
      </w:r>
    </w:p>
    <w:p>
      <w:r>
        <w:t>div_main_Info:/HTML[1]/BODY[1]/DIV[3]/DIV[1]/DIV[2]/DIV[1]/DIV[2]/SPAN[1]/DIV[1]/DIV[27]/DIV[1]/DIV[1]/SPAN[1]/DIV[1]/DIV[1]/DIV[2]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--当前匹配的xpath：/HTML[1]/BODY[1]/DIV[3]/DIV[1]/DIV[2]/DIV[1]/DIV[2]/SPAN[1]/DIV[1]/DIV[27]/DIV[1]/DIV[1]/SPAN[1]/DIV[1]/DIV[1]/DIV[2]/DIV[1]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_数据值=&gt;HONGID Dinosaur Truck Toys for Kids 3-5,Triceratops Car Toy with 15 Dino Figures,Large Activity Play Mat, Dinosaur Eggs, Dinosaur Gifts Play Set for Boys and Girls,Christmas Stocking Stuffers for Kids</w:t>
      </w:r>
    </w:p>
    <w:p>
      <w:r>
        <w:t>匹配到的：title_data_i.07_r.6_c.1</w:t>
        <w:tab/>
        <w:t>_数据名称：asin_url</w:t>
        <w:tab/>
        <w:t>_数据值=&gt;https://www.amazon.com/HONGID-Dinosaur-Triceratops-Activity-Christmas/dp/B0BRZ3815J/ref=sr_1_23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-23</w:t>
      </w:r>
    </w:p>
    <w:p>
      <w:r>
        <w:t>--当前匹配的是第 2 个div</w:t>
      </w:r>
    </w:p>
    <w:p>
      <w:r>
        <w:t>--当前匹配的xpath：/HTML[1]/BODY[1]/DIV[3]/DIV[1]/DIV[2]/DIV[1]/DIV[2]/SPAN[1]/DIV[1]/DIV[27]/DIV[1]/DIV[1]/SPAN[1]/DIV[1]/DIV[1]/DIV[2]/DIV[2]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_数据值=&gt;4.3 out of 5 stars</w:t>
      </w:r>
    </w:p>
    <w:p>
      <w:r>
        <w:t>匹配到的：rating_review_bought_data_i.4 c.2</w:t>
        <w:tab/>
        <w:t>_数据名称：review</w:t>
        <w:tab/>
        <w:t>_数据值=&gt;533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--当前匹配的xpath：/HTML[1]/BODY[1]/DIV[3]/DIV[1]/DIV[2]/DIV[1]/DIV[2]/SPAN[1]/DIV[1]/DIV[27]/DIV[1]/DIV[1]/SPAN[1]/DIV[1]/DIV[1]/DIV[2]/DIV[3]</w:t>
      </w:r>
    </w:p>
    <w:p>
      <w:r>
        <w:t>--已匹配对应的特征值section：data_i.12_r.10_c.3</w:t>
      </w:r>
    </w:p>
    <w:p>
      <w:r>
        <w:t>--当前匹配的是第 4 个div</w:t>
      </w:r>
    </w:p>
    <w:p>
      <w:r>
        <w:t>--当前匹配的xpath：/HTML[1]/BODY[1]/DIV[3]/DIV[1]/DIV[2]/DIV[1]/DIV[2]/SPAN[1]/DIV[1]/DIV[27]/DIV[1]/DIV[1]/SPAN[1]/DIV[1]/DIV[1]/DIV[2]/DIV[4]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--当前匹配的xpath：/HTML[1]/BODY[1]/DIV[3]/DIV[1]/DIV[2]/DIV[1]/DIV[2]/SPAN[1]/DIV[1]/DIV[27]/DIV[1]/DIV[1]/SPAN[1]/DIV[1]/DIV[1]/DIV[2]/DIV[5]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_数据值=&gt;$21.32</w:t>
      </w:r>
    </w:p>
    <w:p>
      <w:r>
        <w:t>匹配到的：lower_list_data_i.07_r.6_c.5</w:t>
        <w:tab/>
        <w:t>_数据名称：lower_list</w:t>
        <w:tab/>
        <w:t>_数据值=&gt;(2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--当前匹配的xpath：/HTML[1]/BODY[1]/DIV[3]/DIV[1]/DIV[2]/DIV[1]/DIV[2]/SPAN[1]/DIV[1]/DIV[27]/DIV[1]/DIV[1]/SPAN[1]/DIV[1]/DIV[1]/DIV[2]/DIV[6]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12 months and up</w:t>
      </w:r>
    </w:p>
    <w:p>
      <w:r>
        <w:t>/HTML[1]/BODY[1]/DIV[3]/DIV[1]/DIV[2]/DIV[1]/DIV[2]/SPAN[1]/DIV[1]/DIV[27]/DIV[1]/DIV[1]/SPAN[1]/DIV[1]/DIV[2]</w:t>
      </w:r>
    </w:p>
    <w:p>
      <w:r>
        <w:t>卖家精灵：</w:t>
        <w:tab/>
        <w:t>_数据名称：品牌</w:t>
        <w:tab/>
        <w:t>_数据值=&gt;HONGID</w:t>
      </w:r>
    </w:p>
    <w:p>
      <w:r>
        <w:t>卖家精灵：</w:t>
        <w:tab/>
        <w:t>_数据名称：店名</w:t>
        <w:tab/>
        <w:t>_数据值=&gt;ToyKidsDirect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_数据值=&gt;6,554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_数据值=&gt;16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_数据值=&gt;30.48</w:t>
      </w:r>
    </w:p>
    <w:p>
      <w:r>
        <w:t>卖家精灵：</w:t>
        <w:tab/>
        <w:t>_数据名称：宽度</w:t>
        <w:tab/>
        <w:t>_数据值=&gt;20.32</w:t>
      </w:r>
    </w:p>
    <w:p>
      <w:r>
        <w:t>卖家精灵：</w:t>
        <w:tab/>
        <w:t>_数据名称：高度</w:t>
        <w:tab/>
        <w:t>_数据值=&gt;12.7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_数据值=&gt;2023-01-14</w:t>
      </w:r>
    </w:p>
    <w:p>
      <w:r>
        <w:t>asin: B0BRZ3815J</w:t>
      </w:r>
    </w:p>
    <w:p>
      <w:r>
        <w:t>asin_url: https://www.amazon.com/HONGID-Dinosaur-Triceratops-Activity-Christmas/dp/B0BRZ3815J/ref=sr_1_23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-23</w:t>
      </w:r>
    </w:p>
    <w:p>
      <w:r>
        <w:t>image: https://m.media-amazon.com/images/I/81sFyC3QSWL._AC_UL320_.jpg</w:t>
      </w:r>
    </w:p>
    <w:p>
      <w:r>
        <w:t>title: HONGID Dinosaur Truck Toys for Kids 3-5,Triceratops Car Toy with 15 Dino Figures,Large Activity Play Mat, Dinosaur Eggs, Dinosaur Gifts Play Set for Boys and Girls,Christmas Stocking Stuffers for Kids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21.32</w:t>
      </w:r>
    </w:p>
    <w:p>
      <w:r>
        <w:t>lower_list: (2 used &amp; new offers)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4.3</w:t>
      </w:r>
    </w:p>
    <w:p>
      <w:r>
        <w:t>review: 533</w:t>
      </w:r>
    </w:p>
    <w:p>
      <w:r>
        <w:t>bought: 1000</w:t>
      </w:r>
    </w:p>
    <w:p>
      <w:r>
        <w:t>a_rank_name: Toys &amp; Games</w:t>
      </w:r>
    </w:p>
    <w:p>
      <w:r>
        <w:t>a_rank: 6.554</w:t>
      </w:r>
    </w:p>
    <w:p>
      <w:r>
        <w:t>b_rank_name: Kids' Play Dinosaur &amp; Prehistoric Creature Figures</w:t>
      </w:r>
    </w:p>
    <w:p>
      <w:r>
        <w:t>b_rank: 16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ToyKidsDirect</w:t>
      </w:r>
    </w:p>
    <w:p>
      <w:r>
        <w:t>brand: HONGID</w:t>
      </w:r>
    </w:p>
    <w:p>
      <w:r>
        <w:t>follow: 2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30.48</w:t>
      </w:r>
    </w:p>
    <w:p>
      <w:r>
        <w:t>length_w: 20.32</w:t>
      </w:r>
    </w:p>
    <w:p>
      <w:r>
        <w:t>length_h: 12.7</w:t>
      </w:r>
    </w:p>
    <w:p>
      <w:r>
        <w:t>length_unit: cm</w:t>
      </w:r>
    </w:p>
    <w:p>
      <w:r>
        <w:t>start_sale_time: 2023-01-14</w:t>
      </w:r>
    </w:p>
    <w:p>
      <w:r>
        <w:t>data_index: 29</w:t>
      </w:r>
    </w:p>
    <w:p>
      <w:r>
        <w:t>data_uuid: 685c217f-927e-4f91-bf95-a290a457b4e5</w:t>
      </w:r>
    </w:p>
    <w:p>
      <w:r>
        <w:t>data_component_type: s-search-result</w:t>
      </w:r>
    </w:p>
    <w:p>
      <w:r>
        <w:t>data_component_id: 58</w:t>
      </w:r>
    </w:p>
    <w:p>
      <w:r>
        <w:t>data_cel_widget: 26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/HTML[1]/BODY[1]/DIV[3]/DIV[1]/DIV[2]/DIV[1]/DIV[2]/SPAN[1]/DIV[1]/DIV[28]</w:t>
      </w:r>
    </w:p>
    <w:p>
      <w:r>
        <w:t>==自然位置==</w:t>
        <w:tab/>
        <w:t>30=</w:t>
        <w:tab/>
        <w:t>27</w:t>
      </w:r>
    </w:p>
    <w:p>
      <w:r>
        <w:t>/HTML[1]/BODY[1]/DIV[3]/DIV[1]/DIV[2]/DIV[1]/DIV[2]/SPAN[1]/DIV[1]/DIV[28]</w:t>
      </w:r>
    </w:p>
    <w:p>
      <w:r>
        <w:t>div_main_Info:/HTML[1]/BODY[1]/DIV[3]/DIV[1]/DIV[2]/DIV[1]/DIV[2]/SPAN[1]/DIV[1]/DIV[28]/DIV[1]/DIV[1]/SPAN[1]/DIV[1]/DIV[1]/DIV[2]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--当前匹配的xpath：/HTML[1]/BODY[1]/DIV[3]/DIV[1]/DIV[2]/DIV[1]/DIV[2]/SPAN[1]/DIV[1]/DIV[28]/DIV[1]/DIV[1]/SPAN[1]/DIV[1]/DIV[1]/DIV[2]/DIV[1]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Toys Playset with Activity Play Mat for Kids,Realistic Dinosaur Figures, Trees,Creating a Dino World Including, Birthday Gift for Boys and Girls Ages 3 4 5 6 Years Old</w:t>
      </w:r>
    </w:p>
    <w:p>
      <w:r>
        <w:t>匹配到的：title_data_i.07_r.6_c.1</w:t>
        <w:tab/>
        <w:t>_数据名称：asin_url</w:t>
        <w:tab/>
        <w:t>_数据值=&gt;https://www.amazon.com/Toyk-Dinosaur-Animal-Doodle-Realistic/dp/B07W6T2BG9/ref=sr_1_24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-24</w:t>
      </w:r>
    </w:p>
    <w:p>
      <w:r>
        <w:t>--当前匹配的是第 2 个div</w:t>
      </w:r>
    </w:p>
    <w:p>
      <w:r>
        <w:t>--当前匹配的xpath：/HTML[1]/BODY[1]/DIV[3]/DIV[1]/DIV[2]/DIV[1]/DIV[2]/SPAN[1]/DIV[1]/DIV[28]/DIV[1]/DIV[1]/SPAN[1]/DIV[1]/DIV[1]/DIV[2]/DIV[2]</w:t>
      </w:r>
    </w:p>
    <w:p>
      <w:r>
        <w:t>--已匹配对应的特征值section：rating_review_bought_data_i.07_r.6_c.2</w:t>
      </w:r>
    </w:p>
    <w:p>
      <w:r>
        <w:t>匹配到的：rating_review_bought_data_i.07_r.6_c.2</w:t>
        <w:tab/>
        <w:t>_数据名称：rating</w:t>
        <w:tab/>
        <w:t>_数据值=&gt;4.0 out of 5 stars</w:t>
      </w:r>
    </w:p>
    <w:p>
      <w:r>
        <w:t>匹配到的：rating_review_bought_data_i.07_r.6_c.2</w:t>
        <w:tab/>
        <w:t>_数据名称：review</w:t>
        <w:tab/>
        <w:t>_数据值=&gt;None</w:t>
      </w:r>
    </w:p>
    <w:p>
      <w:r>
        <w:t>匹配到的：rating_review_bought_data_i.07_r.6_c.2</w:t>
        <w:tab/>
        <w:t>_数据名称：bought</w:t>
        <w:tab/>
        <w:t>_数据值=&gt;500+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--当前匹配的xpath：/HTML[1]/BODY[1]/DIV[3]/DIV[1]/DIV[2]/DIV[1]/DIV[2]/SPAN[1]/DIV[1]/DIV[28]/DIV[1]/DIV[1]/SPAN[1]/DIV[1]/DIV[1]/DIV[2]/DIV[3]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_数据值=&gt;$9.99</w:t>
      </w:r>
    </w:p>
    <w:p>
      <w:r>
        <w:t>匹配到的：price_rrp_data_i.3 c.3</w:t>
        <w:tab/>
        <w:t>_数据名称：rrp_type</w:t>
        <w:tab/>
        <w:t>_数据值=&gt;Typical:</w:t>
      </w:r>
    </w:p>
    <w:p>
      <w:r>
        <w:t>匹配到的：price_rrp_data_i.3 c.3</w:t>
        <w:tab/>
        <w:t>_数据名称：rrp_price</w:t>
        <w:tab/>
        <w:t>_数据值=&gt;$19.99</w:t>
      </w:r>
    </w:p>
    <w:p>
      <w:r>
        <w:t>--当前匹配的是第 4 个div</w:t>
      </w:r>
    </w:p>
    <w:p>
      <w:r>
        <w:t>--当前匹配的xpath：/HTML[1]/BODY[1]/DIV[3]/DIV[1]/DIV[2]/DIV[1]/DIV[2]/SPAN[1]/DIV[1]/DIV[28]/DIV[1]/DIV[1]/SPAN[1]/DIV[1]/DIV[1]/DIV[2]/DIV[4]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--当前匹配的xpath：/HTML[1]/BODY[1]/DIV[3]/DIV[1]/DIV[2]/DIV[1]/DIV[2]/SPAN[1]/DIV[1]/DIV[28]/DIV[1]/DIV[1]/SPAN[1]/DIV[1]/DIV[1]/DIV[2]/DIV[5]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- 12 years</w:t>
      </w:r>
    </w:p>
    <w:p>
      <w:r>
        <w:t>/HTML[1]/BODY[1]/DIV[3]/DIV[1]/DIV[2]/DIV[1]/DIV[2]/SPAN[1]/DIV[1]/DIV[28]/DIV[1]/DIV[1]/SPAN[1]/DIV[1]/DIV[2]</w:t>
      </w:r>
    </w:p>
    <w:p>
      <w:r>
        <w:t>卖家精灵：</w:t>
        <w:tab/>
        <w:t>_数据名称：品牌</w:t>
        <w:tab/>
        <w:t>_数据值=&gt;Toyk</w:t>
      </w:r>
    </w:p>
    <w:p>
      <w:r>
        <w:t>卖家精灵：</w:t>
        <w:tab/>
        <w:t>_数据名称：店名</w:t>
        <w:tab/>
        <w:t>_数据值=&gt;Toyk Toys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_数据值=&gt;16,563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_数据值=&gt;289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_数据值=&gt;2.54</w:t>
      </w:r>
    </w:p>
    <w:p>
      <w:r>
        <w:t>卖家精灵：</w:t>
        <w:tab/>
        <w:t>_数据名称：宽度</w:t>
        <w:tab/>
        <w:t>_数据值=&gt;2.54</w:t>
      </w:r>
    </w:p>
    <w:p>
      <w:r>
        <w:t>卖家精灵：</w:t>
        <w:tab/>
        <w:t>_数据名称：高度</w:t>
        <w:tab/>
        <w:t>_数据值=&gt;2.54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_数据值=&gt;2019-08-15</w:t>
      </w:r>
    </w:p>
    <w:p>
      <w:r>
        <w:t>asin: B07W6T2BG9</w:t>
      </w:r>
    </w:p>
    <w:p>
      <w:r>
        <w:t>asin_url: https://www.amazon.com/Toyk-Dinosaur-Animal-Doodle-Realistic/dp/B07W6T2BG9/ref=sr_1_24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-24</w:t>
      </w:r>
    </w:p>
    <w:p>
      <w:r>
        <w:t>image: https://m.media-amazon.com/images/I/A1ftXjqnlnL._AC_UL320_.jpg</w:t>
      </w:r>
    </w:p>
    <w:p>
      <w:r>
        <w:t>title: Dinosaur Toys Playset with Activity Play Mat for Kids,Realistic Dinosaur Figures, Trees,Creating a Dino World Including, Birthday Gift for Boys and Girls Ages 3 4 5 6 Years Old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9.99</w:t>
      </w:r>
    </w:p>
    <w:p>
      <w:r>
        <w:t>rrp_price: 19.99</w:t>
      </w:r>
    </w:p>
    <w:p>
      <w:r>
        <w:t>rrp_type: Typical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4.0</w:t>
      </w:r>
    </w:p>
    <w:p>
      <w:r>
        <w:t>review: None</w:t>
      </w:r>
    </w:p>
    <w:p>
      <w:r>
        <w:t>bought: 500000</w:t>
      </w:r>
    </w:p>
    <w:p>
      <w:r>
        <w:t>a_rank_name: Toys &amp; Games</w:t>
      </w:r>
    </w:p>
    <w:p>
      <w:r>
        <w:t>a_rank: 16.563</w:t>
      </w:r>
    </w:p>
    <w:p>
      <w:r>
        <w:t>b_rank_name: Play Figure Playsets</w:t>
      </w:r>
    </w:p>
    <w:p>
      <w:r>
        <w:t>b_rank: 289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Toyk Toys</w:t>
      </w:r>
    </w:p>
    <w:p>
      <w:r>
        <w:t>brand: Toyk</w:t>
      </w:r>
    </w:p>
    <w:p>
      <w:r>
        <w:t>follow: 2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2.54</w:t>
      </w:r>
    </w:p>
    <w:p>
      <w:r>
        <w:t>length_w: 2.54</w:t>
      </w:r>
    </w:p>
    <w:p>
      <w:r>
        <w:t>length_h: 2.54</w:t>
      </w:r>
    </w:p>
    <w:p>
      <w:r>
        <w:t>length_unit: cm</w:t>
      </w:r>
    </w:p>
    <w:p>
      <w:r>
        <w:t>start_sale_time: 2019-08-15</w:t>
      </w:r>
    </w:p>
    <w:p>
      <w:r>
        <w:t>data_index: 30</w:t>
      </w:r>
    </w:p>
    <w:p>
      <w:r>
        <w:t>data_uuid: 92b40b43-8e79-4696-9afc-f8981fcc61aa</w:t>
      </w:r>
    </w:p>
    <w:p>
      <w:r>
        <w:t>data_component_type: s-search-result</w:t>
      </w:r>
    </w:p>
    <w:p>
      <w:r>
        <w:t>data_component_id: 60</w:t>
      </w:r>
    </w:p>
    <w:p>
      <w:r>
        <w:t>data_cel_widget: 27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/HTML[1]/BODY[1]/DIV[3]/DIV[1]/DIV[2]/DIV[1]/DIV[2]/SPAN[1]/DIV[1]/DIV[29]</w:t>
      </w:r>
    </w:p>
    <w:p>
      <w:r>
        <w:t>==自然位置==</w:t>
        <w:tab/>
        <w:t>31=</w:t>
        <w:tab/>
        <w:t>28</w:t>
      </w:r>
    </w:p>
    <w:p>
      <w:r>
        <w:t>/HTML[1]/BODY[1]/DIV[3]/DIV[1]/DIV[2]/DIV[1]/DIV[2]/SPAN[1]/DIV[1]/DIV[29]</w:t>
      </w:r>
    </w:p>
    <w:p>
      <w:r>
        <w:t>div_main_Info:/HTML[1]/BODY[1]/DIV[3]/DIV[1]/DIV[2]/DIV[1]/DIV[2]/SPAN[1]/DIV[1]/DIV[29]/DIV[1]/DIV[1]/SPAN[1]/DIV[1]/DIV[1]/DIV[2]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--当前匹配的xpath：/HTML[1]/BODY[1]/DIV[3]/DIV[1]/DIV[2]/DIV[1]/DIV[2]/SPAN[1]/DIV[1]/DIV[29]/DIV[1]/DIV[1]/SPAN[1]/DIV[1]/DIV[1]/DIV[2]/DIV[1]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_数据值=&gt;DINOBROS Dinosaur Chomper Toys for Kids with 3 Roar Sounds and Light Jurassic Dinosaurs Grabber Claw T-Rex Snapper Fun Robot Hand Pincher Dino Game</w:t>
      </w:r>
    </w:p>
    <w:p>
      <w:r>
        <w:t>匹配到的：title_data_i.07_r.6_c.1</w:t>
        <w:tab/>
        <w:t>_数据名称：asin_url</w:t>
        <w:tab/>
        <w:t>_数据值=&gt;https://www.amazon.com/DINOBROS-Dinosaur-Chomper-Jurassic-Dinosaurs/dp/B0BFF5YPLX/ref=sr_1_25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-25</w:t>
      </w:r>
    </w:p>
    <w:p>
      <w:r>
        <w:t>--当前匹配的是第 2 个div</w:t>
      </w:r>
    </w:p>
    <w:p>
      <w:r>
        <w:t>--当前匹配的xpath：/HTML[1]/BODY[1]/DIV[3]/DIV[1]/DIV[2]/DIV[1]/DIV[2]/SPAN[1]/DIV[1]/DIV[29]/DIV[1]/DIV[1]/SPAN[1]/DIV[1]/DIV[1]/DIV[2]/DIV[2]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_数据值=&gt;4.5 out of 5 stars</w:t>
      </w:r>
    </w:p>
    <w:p>
      <w:r>
        <w:t>匹配到的：rating_review_bought_data_i.4 c.2</w:t>
        <w:tab/>
        <w:t>_数据名称：review</w:t>
        <w:tab/>
        <w:t>_数据值=&gt;306</w:t>
      </w:r>
    </w:p>
    <w:p>
      <w:r>
        <w:t>匹配到的：rating_review_bought_data_i.4 c.2</w:t>
        <w:tab/>
        <w:t>_数据名称：bought</w:t>
        <w:tab/>
        <w:t>_数据值=&gt;600+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--当前匹配的xpath：/HTML[1]/BODY[1]/DIV[3]/DIV[1]/DIV[2]/DIV[1]/DIV[2]/SPAN[1]/DIV[1]/DIV[29]/DIV[1]/DIV[1]/SPAN[1]/DIV[1]/DIV[1]/DIV[2]/DIV[3]</w:t>
      </w:r>
    </w:p>
    <w:p>
      <w:r>
        <w:t>&lt;div class="a-section a-spacing-none a-spacing-top-small s-price-instructions-style" data-cy="price-recipe"&gt;</w:t>
      </w:r>
    </w:p>
    <w:p>
      <w:r>
        <w:t xml:space="preserve"> &lt;div class="a-row a-size-base a-color-base"&gt;</w:t>
      </w:r>
    </w:p>
    <w:p>
      <w:r>
        <w:t xml:space="preserve">  &lt;div class="a-row"&gt;</w:t>
      </w:r>
    </w:p>
    <w:p>
      <w:r>
        <w:t xml:space="preserve">   &lt;a class="a-link-normal s-no-hover s-underline-text s-underline-link-text s-link-style a-text-normal" href="/DINOBROS-Dinosaur-Chomper-Jurassic-Dinosaurs/dp/B0BFF5YPLX/ref=sr_1_25?crid=1348F1WA6OH7W&amp;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amp;dib_tag=se&amp;amp;keywords=dinosaur+toys&amp;amp;qid=1709714250&amp;amp;sprefix=%2Caps%2C2499&amp;amp;sr=8-25"&gt;</w:t>
      </w:r>
    </w:p>
    <w:p>
      <w:r>
        <w:t xml:space="preserve">    &lt;span class="a-price" data-a-color="base" data-a-size="xl"&gt;</w:t>
      </w:r>
    </w:p>
    <w:p>
      <w:r>
        <w:t xml:space="preserve">     &lt;span class="a-offscreen"&gt;</w:t>
      </w:r>
    </w:p>
    <w:p>
      <w:r>
        <w:t xml:space="preserve">      $15.99</w:t>
      </w:r>
    </w:p>
    <w:p>
      <w:r>
        <w:t xml:space="preserve">     &lt;/span&gt;</w:t>
      </w:r>
    </w:p>
    <w:p>
      <w:r>
        <w:t xml:space="preserve">     &lt;span aria-hidden="true"&gt;</w:t>
      </w:r>
    </w:p>
    <w:p>
      <w:r>
        <w:t xml:space="preserve">      &lt;span class="a-price-symbol"&gt;</w:t>
      </w:r>
    </w:p>
    <w:p>
      <w:r>
        <w:t xml:space="preserve">       $</w:t>
      </w:r>
    </w:p>
    <w:p>
      <w:r>
        <w:t xml:space="preserve">      &lt;/span&gt;</w:t>
      </w:r>
    </w:p>
    <w:p>
      <w:r>
        <w:t xml:space="preserve">      &lt;span class="a-price-whole"&gt;</w:t>
      </w:r>
    </w:p>
    <w:p>
      <w:r>
        <w:t xml:space="preserve">       15</w:t>
      </w:r>
    </w:p>
    <w:p>
      <w:r>
        <w:t xml:space="preserve">       &lt;span class="a-price-decimal"&gt;</w:t>
      </w:r>
    </w:p>
    <w:p>
      <w:r>
        <w:t xml:space="preserve">        .</w:t>
      </w:r>
    </w:p>
    <w:p>
      <w:r>
        <w:t xml:space="preserve">       &lt;/span&gt;</w:t>
      </w:r>
    </w:p>
    <w:p>
      <w:r>
        <w:t xml:space="preserve">      &lt;/span&gt;</w:t>
      </w:r>
    </w:p>
    <w:p>
      <w:r>
        <w:t xml:space="preserve">      &lt;span class="a-price-fraction"&gt;</w:t>
      </w:r>
    </w:p>
    <w:p>
      <w:r>
        <w:t xml:space="preserve">       99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&lt;/span&gt;</w:t>
      </w:r>
    </w:p>
    <w:p>
      <w:r>
        <w:t xml:space="preserve">   &lt;/a&gt;</w:t>
      </w:r>
    </w:p>
    <w:p>
      <w:r>
        <w:t xml:space="preserve">  &lt;/div&gt;</w:t>
      </w:r>
    </w:p>
    <w:p>
      <w:r>
        <w:t xml:space="preserve">  &lt;div class="a-row"&gt;</w:t>
      </w:r>
    </w:p>
    <w:p>
      <w:r>
        <w:t xml:space="preserve">  &lt;/div&gt;</w:t>
      </w:r>
    </w:p>
    <w:p>
      <w:r>
        <w:t xml:space="preserve"> &lt;/div&gt;</w:t>
      </w:r>
    </w:p>
    <w:p>
      <w:r>
        <w:t xml:space="preserve"> &lt;div class="a-row a-size-base a-color-secondary"&gt;</w:t>
      </w:r>
    </w:p>
    <w:p>
      <w:r>
        <w:t xml:space="preserve">  &lt;span class="rush-component" data-component-id="64" data-component-props='{"asin":"B0BFF5YPLX"}' data-component-type="s-coupon-component" data-render-id="r1sk5o7iuowgzr2k1sf1hscuueq" data-version-id="v36g8q2u37vpji29sg9uhoxaczm"&gt;</w:t>
      </w:r>
    </w:p>
    <w:p>
      <w:r>
        <w:t xml:space="preserve">   &lt;span class="s-coupon-clipped aok-hidden"&gt;</w:t>
      </w:r>
    </w:p>
    <w:p>
      <w:r>
        <w:t xml:space="preserve">    &lt;span class="a-color-base"&gt;</w:t>
      </w:r>
    </w:p>
    <w:p>
      <w:r>
        <w:t xml:space="preserve">     15% coupon applied at checkout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 &lt;span class="s-coupon-unclipped"&gt;</w:t>
      </w:r>
    </w:p>
    <w:p>
      <w:r>
        <w:t xml:space="preserve">    &lt;span class="a-size-base s-highlighted-text-padding aok-inline-block s-coupon-highlight-color"&gt;</w:t>
      </w:r>
    </w:p>
    <w:p>
      <w:r>
        <w:t xml:space="preserve">     Save 15%</w:t>
      </w:r>
    </w:p>
    <w:p>
      <w:r>
        <w:t xml:space="preserve">    &lt;/span&gt;</w:t>
      </w:r>
    </w:p>
    <w:p>
      <w:r>
        <w:t xml:space="preserve">    &lt;span class="a-color-base"&gt;</w:t>
      </w:r>
    </w:p>
    <w:p>
      <w:r>
        <w:t xml:space="preserve">     with coupon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&lt;/span&gt;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a-spacing-top-small s-price-instructions-style', []]</w:t>
      </w:r>
    </w:p>
    <w:p>
      <w:r>
        <w:t xml:space="preserve">  ['div', 1, 0, 'a-row a-size-base a-color-base', []]</w:t>
      </w:r>
    </w:p>
    <w:p>
      <w:r>
        <w:t xml:space="preserve">    ['div', 2, 0, 'a-row', []]</w:t>
      </w:r>
    </w:p>
    <w:p>
      <w:r>
        <w:t xml:space="preserve">      ['a', 3, 0, 'a-link-normal s-no-hover s-underline-text s-underline-link-text s-link-style a-text-normal', []]</w:t>
      </w:r>
    </w:p>
    <w:p>
      <w:r>
        <w:t xml:space="preserve">        ['span', 4, 0, 'a-price', []]</w:t>
      </w:r>
    </w:p>
    <w:p>
      <w:r>
        <w:t xml:space="preserve">          ['span', 5, 0, 'a-offscreen', []]</w:t>
      </w:r>
    </w:p>
    <w:p>
      <w:r>
        <w:t xml:space="preserve">          ['span', 5, 1, '', []]</w:t>
      </w:r>
    </w:p>
    <w:p>
      <w:r>
        <w:t xml:space="preserve">            ['span', 6, 0, 'a-price-symbol', []]</w:t>
      </w:r>
    </w:p>
    <w:p>
      <w:r>
        <w:t xml:space="preserve">            ['span', 6, 1, 'a-price-whole', []]</w:t>
      </w:r>
    </w:p>
    <w:p>
      <w:r>
        <w:t xml:space="preserve">              ['span', 7, 0, 'a-price-decimal', []]</w:t>
      </w:r>
    </w:p>
    <w:p>
      <w:r>
        <w:t xml:space="preserve">            ['span', 6, 3, 'a-price-fraction', []]</w:t>
      </w:r>
    </w:p>
    <w:p>
      <w:r>
        <w:t xml:space="preserve">    ['div', 2, 1, 'a-row', []]</w:t>
      </w:r>
    </w:p>
    <w:p>
      <w:r>
        <w:t xml:space="preserve">  ['div', 1, 3, 'a-row a-size-base a-color-secondary', []]</w:t>
      </w:r>
    </w:p>
    <w:p>
      <w:r>
        <w:t xml:space="preserve">    ['span', 2, 0, 'rush-component', []]</w:t>
      </w:r>
    </w:p>
    <w:p>
      <w:r>
        <w:t xml:space="preserve">      ['span', 3, 0, 's-coupon-clipped aok-hidden', []]</w:t>
      </w:r>
    </w:p>
    <w:p>
      <w:r>
        <w:t xml:space="preserve">        ['span', 4, 0, 'a-color-base', []]</w:t>
      </w:r>
    </w:p>
    <w:p>
      <w:r>
        <w:t xml:space="preserve">      ['span', 3, 2, 's-coupon-unclipped', []]</w:t>
      </w:r>
    </w:p>
    <w:p>
      <w:r>
        <w:t xml:space="preserve">        ['span', 4, 0, 'a-size-base s-highlighted-text-padding aok-inline-block s-coupon-highlight-color', []]</w:t>
      </w:r>
    </w:p>
    <w:p>
      <w:r>
        <w:t xml:space="preserve">        ['span', 4, 1, 'a-color-base', []]</w:t>
      </w:r>
    </w:p>
    <w:p>
      <w:r>
        <w:t>!!新增元素特征值：data_i.31_r.28_c.3</w:t>
        <w:tab/>
        <w:t>目标配置类型：info</w:t>
      </w:r>
    </w:p>
    <w:p>
      <w:r>
        <w:t>--当前匹配的是第 4 个div</w:t>
      </w:r>
    </w:p>
    <w:p>
      <w:r>
        <w:t>--当前匹配的xpath：/HTML[1]/BODY[1]/DIV[3]/DIV[1]/DIV[2]/DIV[1]/DIV[2]/SPAN[1]/DIV[1]/DIV[29]/DIV[1]/DIV[1]/SPAN[1]/DIV[1]/DIV[1]/DIV[2]/DIV[4]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--当前匹配的xpath：/HTML[1]/BODY[1]/DIV[3]/DIV[1]/DIV[2]/DIV[1]/DIV[2]/SPAN[1]/DIV[1]/DIV[29]/DIV[1]/DIV[1]/SPAN[1]/DIV[1]/DIV[1]/DIV[2]/DIV[5]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_数据值=&gt;$14.35</w:t>
      </w:r>
    </w:p>
    <w:p>
      <w:r>
        <w:t>匹配到的：lower_list_data_i.07_r.6_c.5</w:t>
        <w:tab/>
        <w:t>_数据名称：lower_list</w:t>
        <w:tab/>
        <w:t>_数据值=&gt;(2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--当前匹配的xpath：/HTML[1]/BODY[1]/DIV[3]/DIV[1]/DIV[2]/DIV[1]/DIV[2]/SPAN[1]/DIV[1]/DIV[29]/DIV[1]/DIV[1]/SPAN[1]/DIV[1]/DIV[1]/DIV[2]/DIV[6]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/HTML[1]/BODY[1]/DIV[3]/DIV[1]/DIV[2]/DIV[1]/DIV[2]/SPAN[1]/DIV[1]/DIV[29]/DIV[1]/DIV[1]/SPAN[1]/DIV[1]/DIV[2]</w:t>
      </w:r>
    </w:p>
    <w:p>
      <w:r>
        <w:t>卖家精灵：</w:t>
        <w:tab/>
        <w:t>_数据名称：品牌</w:t>
        <w:tab/>
        <w:t>_数据值=&gt;DINOBROS</w:t>
      </w:r>
    </w:p>
    <w:p>
      <w:r>
        <w:t>卖家精灵：</w:t>
        <w:tab/>
        <w:t>_数据名称：店名</w:t>
        <w:tab/>
        <w:t>_数据值=&gt;GreenKidz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_数据值=&gt;9,520</w:t>
      </w:r>
    </w:p>
    <w:p>
      <w:r>
        <w:t>Electronic Pets</w:t>
      </w:r>
    </w:p>
    <w:p>
      <w:r>
        <w:t>卖家精灵：</w:t>
        <w:tab/>
        <w:t>_数据名称：排名1</w:t>
        <w:tab/>
        <w:t>_数据值=&gt;Electronic Pets</w:t>
      </w:r>
    </w:p>
    <w:p>
      <w:r>
        <w:t>卖家精灵：</w:t>
        <w:tab/>
        <w:t>_数据名称：排名1值</w:t>
        <w:tab/>
        <w:t>_数据值=&gt;27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_数据值=&gt;34.544</w:t>
      </w:r>
    </w:p>
    <w:p>
      <w:r>
        <w:t>卖家精灵：</w:t>
        <w:tab/>
        <w:t>_数据名称：宽度</w:t>
        <w:tab/>
        <w:t>_数据值=&gt;9.906</w:t>
      </w:r>
    </w:p>
    <w:p>
      <w:r>
        <w:t>卖家精灵：</w:t>
        <w:tab/>
        <w:t>_数据名称：高度</w:t>
        <w:tab/>
        <w:t>_数据值=&gt;7.111999999999999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_数据值=&gt;2023-01-31</w:t>
      </w:r>
    </w:p>
    <w:p>
      <w:r>
        <w:t>asin: B0BFF5YPLX</w:t>
      </w:r>
    </w:p>
    <w:p>
      <w:r>
        <w:t>asin_url: https://www.amazon.com/DINOBROS-Dinosaur-Chomper-Jurassic-Dinosaurs/dp/B0BFF5YPLX/ref=sr_1_25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-25</w:t>
      </w:r>
    </w:p>
    <w:p>
      <w:r>
        <w:t>image: https://m.media-amazon.com/images/I/61aT0FuP2cL._AC_UL320_.jpg</w:t>
      </w:r>
    </w:p>
    <w:p>
      <w:r>
        <w:t>title: DINOBROS Dinosaur Chomper Toys for Kids with 3 Roar Sounds and Light Jurassic Dinosaurs Grabber Claw T-Rex Snapper Fun Robot Hand Pincher Dino Game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14.35</w:t>
      </w:r>
    </w:p>
    <w:p>
      <w:r>
        <w:t>lower_list: (2 used &amp; new offers)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4.5</w:t>
      </w:r>
    </w:p>
    <w:p>
      <w:r>
        <w:t>review: 306</w:t>
      </w:r>
    </w:p>
    <w:p>
      <w:r>
        <w:t>bought: 600000</w:t>
      </w:r>
    </w:p>
    <w:p>
      <w:r>
        <w:t>a_rank_name: Toys &amp; Games</w:t>
      </w:r>
    </w:p>
    <w:p>
      <w:r>
        <w:t>a_rank: 9.520</w:t>
      </w:r>
    </w:p>
    <w:p>
      <w:r>
        <w:t>b_rank_name: Electronic Pets</w:t>
      </w:r>
    </w:p>
    <w:p>
      <w:r>
        <w:t>b_rank: 27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GreenKidz</w:t>
      </w:r>
    </w:p>
    <w:p>
      <w:r>
        <w:t>brand: DINOBROS</w:t>
      </w:r>
    </w:p>
    <w:p>
      <w:r>
        <w:t>follow: 2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34.544</w:t>
      </w:r>
    </w:p>
    <w:p>
      <w:r>
        <w:t>length_w: 9.906</w:t>
      </w:r>
    </w:p>
    <w:p>
      <w:r>
        <w:t>length_h: 7.111999999999999</w:t>
      </w:r>
    </w:p>
    <w:p>
      <w:r>
        <w:t>length_unit: cm</w:t>
      </w:r>
    </w:p>
    <w:p>
      <w:r>
        <w:t>start_sale_time: 2023-01-31</w:t>
      </w:r>
    </w:p>
    <w:p>
      <w:r>
        <w:t>data_index: 31</w:t>
      </w:r>
    </w:p>
    <w:p>
      <w:r>
        <w:t>data_uuid: bbb7d522-876a-42a8-b9a3-5f5f7c05e603</w:t>
      </w:r>
    </w:p>
    <w:p>
      <w:r>
        <w:t>data_component_type: s-search-result</w:t>
      </w:r>
    </w:p>
    <w:p>
      <w:r>
        <w:t>data_component_id: 62</w:t>
      </w:r>
    </w:p>
    <w:p>
      <w:r>
        <w:t>data_cel_widget: 28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/HTML[1]/BODY[1]/DIV[3]/DIV[1]/DIV[2]/DIV[1]/DIV[2]/SPAN[1]/DIV[1]/DIV[30]</w:t>
      </w:r>
    </w:p>
    <w:p>
      <w:r>
        <w:t>==自然位置==</w:t>
        <w:tab/>
        <w:t>32=</w:t>
        <w:tab/>
        <w:t>29</w:t>
      </w:r>
    </w:p>
    <w:p>
      <w:r>
        <w:t>/HTML[1]/BODY[1]/DIV[3]/DIV[1]/DIV[2]/DIV[1]/DIV[2]/SPAN[1]/DIV[1]/DIV[30]</w:t>
      </w:r>
    </w:p>
    <w:p>
      <w:r>
        <w:t>&amp;&amp;当前ASIN下的div元素有：1个</w:t>
      </w:r>
    </w:p>
    <w:p>
      <w:r>
        <w:t>--当前匹配的是第 1 个div</w:t>
      </w:r>
    </w:p>
    <w:p>
      <w:r>
        <w:t>--当前匹配的xpath：/HTML[1]/BODY[1]/DIV[3]/DIV[1]/DIV[2]/DIV[1]/DIV[2]/SPAN[1]/DIV[1]/DIV[30]/DIV[1]/DIV[1]/SPAN[1]/DIV[1]/DIV[1]/DIV[1]/A[1]</w:t>
      </w:r>
    </w:p>
    <w:p>
      <w:r>
        <w:t>&lt;a class="a-link-normal s-underline-text s-underline-link-text s-link-style" href="/gp/bestsellers/toys-and-games/166208011/ref=sr_bs_25_166208011_1"&gt;</w:t>
      </w:r>
    </w:p>
    <w:p>
      <w:r>
        <w:t xml:space="preserve"> &lt;span class="rush-component" data-component-id="66" data-component-props='{"asin":"B0CCJC14QV","badgeType":"best-seller"}' data-component-type="s-status-badge-component" data-render-id="r1sk5o7iuowgzr2k1sf1hscuueq" data-version-id="v36g8q2u37vpji29sg9uhoxaczm"&gt;</w:t>
      </w:r>
    </w:p>
    <w:p>
      <w:r>
        <w:t xml:space="preserve">  &lt;div class="a-row a-badge-region"&gt;</w:t>
      </w:r>
    </w:p>
    <w:p>
      <w:r>
        <w:t xml:space="preserve">   &lt;span aria-labelledby="B0CCJC14QV-best-seller-label B0CCJC14QV-best-seller-supplementary" class="a-badge" data-a-badge-supplementary-position="right" data-a-badge-type="status" id="B0CCJC14QV-best-seller" role="group" tabindex="0"&gt;</w:t>
      </w:r>
    </w:p>
    <w:p>
      <w:r>
        <w:t xml:space="preserve">    &lt;span aria-hidden="true" class="a-badge-label" data-a-badge-color="sx-orange" id="B0CCJC14QV-best-seller-label"&gt;</w:t>
      </w:r>
    </w:p>
    <w:p>
      <w:r>
        <w:t xml:space="preserve">     &lt;span class="a-badge-label-inner a-text-ellipsis"&gt;</w:t>
      </w:r>
    </w:p>
    <w:p>
      <w:r>
        <w:t xml:space="preserve">      &lt;span class="a-badge-text" data-a-badge-color="sx-cloud"&gt;</w:t>
      </w:r>
    </w:p>
    <w:p>
      <w:r>
        <w:t xml:space="preserve">       Best Seller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&lt;/span&gt;</w:t>
      </w:r>
    </w:p>
    <w:p>
      <w:r>
        <w:t xml:space="preserve">    &lt;span aria-hidden="true" class="a-badge-supplementary-text a-text-ellipsis" id="B0CCJC14QV-best-seller-supplementary"&gt;</w:t>
      </w:r>
    </w:p>
    <w:p>
      <w:r>
        <w:t xml:space="preserve">     in Kids' Walkie Talkies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&lt;/div&gt;</w:t>
      </w:r>
    </w:p>
    <w:p>
      <w:r>
        <w:t xml:space="preserve"> &lt;/span&gt;</w:t>
      </w:r>
    </w:p>
    <w:p>
      <w:r>
        <w:t>&lt;/a&gt;</w:t>
      </w:r>
    </w:p>
    <w:p/>
    <w:p>
      <w:r>
        <w:t>['a', 0, 0, 'a-link-normal s-underline-text s-underline-link-text s-link-style', []]</w:t>
      </w:r>
    </w:p>
    <w:p>
      <w:r>
        <w:t xml:space="preserve">  ['span', 1, 0, 'rush-component', []]</w:t>
      </w:r>
    </w:p>
    <w:p>
      <w:r>
        <w:t xml:space="preserve">    ['div', 2, 0, 'a-row a-badge-region', []]</w:t>
      </w:r>
    </w:p>
    <w:p>
      <w:r>
        <w:t xml:space="preserve">      ['span', 3, 0, 'a-badge', []]</w:t>
      </w:r>
    </w:p>
    <w:p>
      <w:r>
        <w:t xml:space="preserve">        ['span', 4, 0, 'a-badge-label', []]</w:t>
      </w:r>
    </w:p>
    <w:p>
      <w:r>
        <w:t xml:space="preserve">          ['span', 5, 0, 'a-badge-label-inner a-text-ellipsis', []]</w:t>
      </w:r>
    </w:p>
    <w:p>
      <w:r>
        <w:t xml:space="preserve">            ['span', 6, 0, 'a-badge-text', []]</w:t>
      </w:r>
    </w:p>
    <w:p>
      <w:r>
        <w:t xml:space="preserve">        ['span', 4, 3, 'a-badge-supplementary-text a-text-ellipsis', []]</w:t>
      </w:r>
    </w:p>
    <w:p>
      <w:r>
        <w:t>!!新增元素特征值：data_i.32_r.29_c.1</w:t>
        <w:tab/>
        <w:t>目标配置类型：ab</w:t>
      </w:r>
    </w:p>
    <w:p>
      <w:r>
        <w:t>div_main_Info:/HTML[1]/BODY[1]/DIV[3]/DIV[1]/DIV[2]/DIV[1]/DIV[2]/SPAN[1]/DIV[1]/DIV[30]/DIV[1]/DIV[1]/SPAN[1]/DIV[1]/DIV[1]/DIV[3]</w:t>
      </w:r>
    </w:p>
    <w:p>
      <w:r>
        <w:t>&amp;&amp;当前ASIN下的div元素有：4个</w:t>
      </w:r>
    </w:p>
    <w:p>
      <w:r>
        <w:t>--当前匹配的是第 1 个div</w:t>
      </w:r>
    </w:p>
    <w:p>
      <w:r>
        <w:t>--当前匹配的xpath：/HTML[1]/BODY[1]/DIV[3]/DIV[1]/DIV[2]/DIV[1]/DIV[2]/SPAN[1]/DIV[1]/DIV[30]/DIV[1]/DIV[1]/SPAN[1]/DIV[1]/DIV[1]/DIV[3]/DIV[1]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Walkie Talkies for Kids 2 Pack Camping Gear T-Rex Outdoor Toys for Boys Girls Age 3-12 Year Old 3 Channel Long Range Birthday Gifts Christmas Stocking Stuffers</w:t>
      </w:r>
    </w:p>
    <w:p>
      <w:r>
        <w:t>匹配到的：title_data_i.07_r.6_c.1</w:t>
        <w:tab/>
        <w:t>_数据名称：asin_url</w:t>
        <w:tab/>
        <w:t>_数据值=&gt;https://www.amazon.com/MLDKA-Dinosaur-Birthday-Christmas-Stocking/dp/B0CCJC14QV/ref=sr_1_26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-26</w:t>
      </w:r>
    </w:p>
    <w:p>
      <w:r>
        <w:t>--当前匹配的是第 2 个div</w:t>
      </w:r>
    </w:p>
    <w:p>
      <w:r>
        <w:t>--当前匹配的xpath：/HTML[1]/BODY[1]/DIV[3]/DIV[1]/DIV[2]/DIV[1]/DIV[2]/SPAN[1]/DIV[1]/DIV[30]/DIV[1]/DIV[1]/SPAN[1]/DIV[1]/DIV[1]/DIV[3]/DIV[2]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_数据值=&gt;4.4 out of 5 stars</w:t>
      </w:r>
    </w:p>
    <w:p>
      <w:r>
        <w:t>匹配到的：rating_review_bought_data_i.4 c.2</w:t>
        <w:tab/>
        <w:t>_数据名称：review</w:t>
        <w:tab/>
        <w:t>_数据值=&gt;162</w:t>
      </w:r>
    </w:p>
    <w:p>
      <w:r>
        <w:t>匹配到的：rating_review_bought_data_i.4 c.2</w:t>
        <w:tab/>
        <w:t>_数据名称：bought</w:t>
        <w:tab/>
        <w:t>_数据值=&gt;2K+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--当前匹配的xpath：/HTML[1]/BODY[1]/DIV[3]/DIV[1]/DIV[2]/DIV[1]/DIV[2]/SPAN[1]/DIV[1]/DIV[30]/DIV[1]/DIV[1]/SPAN[1]/DIV[1]/DIV[1]/DIV[3]/DIV[3]</w:t>
      </w:r>
    </w:p>
    <w:p>
      <w:r>
        <w:t>--已匹配对应的特征值section：data_i.10_r.8_c.3</w:t>
      </w:r>
    </w:p>
    <w:p>
      <w:r>
        <w:t>--当前匹配的是第 4 个div</w:t>
      </w:r>
    </w:p>
    <w:p>
      <w:r>
        <w:t>--当前匹配的xpath：/HTML[1]/BODY[1]/DIV[3]/DIV[1]/DIV[2]/DIV[1]/DIV[2]/SPAN[1]/DIV[1]/DIV[30]/DIV[1]/DIV[1]/SPAN[1]/DIV[1]/DIV[1]/DIV[3]/DIV[4]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/HTML[1]/BODY[1]/DIV[3]/DIV[1]/DIV[2]/DIV[1]/DIV[2]/SPAN[1]/DIV[1]/DIV[30]/DIV[1]/DIV[1]/SPAN[1]/DIV[1]/DIV[2]</w:t>
      </w:r>
    </w:p>
    <w:p>
      <w:r>
        <w:t>卖家精灵：</w:t>
        <w:tab/>
        <w:t>_数据名称：品牌</w:t>
        <w:tab/>
        <w:t>_数据值=&gt;MLDKA</w:t>
      </w:r>
    </w:p>
    <w:p>
      <w:r>
        <w:t>卖家精灵：</w:t>
        <w:tab/>
        <w:t>_数据名称：店名</w:t>
        <w:tab/>
        <w:t>_数据值=&gt;YUSHENGDA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_数据值=&gt;141</w:t>
      </w:r>
    </w:p>
    <w:p>
      <w:r>
        <w:t>Kids' Walkie Talkies</w:t>
      </w:r>
    </w:p>
    <w:p>
      <w:r>
        <w:t>卖家精灵：</w:t>
        <w:tab/>
        <w:t>_数据名称：排名1</w:t>
        <w:tab/>
        <w:t>_数据值=&gt;Kids' Walkie Talkies</w:t>
      </w:r>
    </w:p>
    <w:p>
      <w:r>
        <w:t>卖家精灵：</w:t>
        <w:tab/>
        <w:t>_数据名称：排名1值</w:t>
        <w:tab/>
        <w:t>_数据值=&gt;1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_数据值=&gt;16.891000000000002</w:t>
      </w:r>
    </w:p>
    <w:p>
      <w:r>
        <w:t>卖家精灵：</w:t>
        <w:tab/>
        <w:t>_数据名称：宽度</w:t>
        <w:tab/>
        <w:t>_数据值=&gt;10.6934</w:t>
      </w:r>
    </w:p>
    <w:p>
      <w:r>
        <w:t>卖家精灵：</w:t>
        <w:tab/>
        <w:t>_数据名称：高度</w:t>
        <w:tab/>
        <w:t>_数据值=&gt;7.391400000000001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_数据值=&gt;2023-07-20</w:t>
      </w:r>
    </w:p>
    <w:p>
      <w:r>
        <w:t>/HTML[1]/BODY[1]/DIV[3]/DIV[1]/DIV[2]/DIV[1]/DIV[2]/SPAN[1]/DIV[1]/DIV[30]/DIV[1]/DIV[1]/SPAN[1]/DIV[1]/DIV[3]</w:t>
      </w:r>
    </w:p>
    <w:p>
      <w:r>
        <w:t>西柚找词：</w:t>
        <w:tab/>
        <w:t>_数据名称：七日流量</w:t>
        <w:tab/>
        <w:t>_数据值=&gt;30000</w:t>
      </w:r>
    </w:p>
    <w:p>
      <w:r>
        <w:t>西柚找词：</w:t>
        <w:tab/>
        <w:t>_数据名称：自然流量</w:t>
        <w:tab/>
        <w:t>_数据值=&gt;1.0</w:t>
      </w:r>
    </w:p>
    <w:p>
      <w:r>
        <w:t>西柚找词：</w:t>
        <w:tab/>
        <w:t>_数据名称：广告流量</w:t>
        <w:tab/>
        <w:t>_数据值=&gt;0.0</w:t>
      </w:r>
    </w:p>
    <w:p>
      <w:r>
        <w:t>asin: B0CCJC14QV</w:t>
      </w:r>
    </w:p>
    <w:p>
      <w:r>
        <w:t>asin_url: https://www.amazon.com/MLDKA-Dinosaur-Birthday-Christmas-Stocking/dp/B0CCJC14QV/ref=sr_1_26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-26</w:t>
      </w:r>
    </w:p>
    <w:p>
      <w:r>
        <w:t>image: https://m.media-amazon.com/images/I/81uvVzB51rL._AC_UL320_.jpg</w:t>
      </w:r>
    </w:p>
    <w:p>
      <w:r>
        <w:t>title: Dinosaur Walkie Talkies for Kids 2 Pack Camping Gear T-Rex Outdoor Toys for Boys Girls Age 3-12 Year Old 3 Channel Long Range Birthday Gifts Christmas Stocking Stuffers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4.4</w:t>
      </w:r>
    </w:p>
    <w:p>
      <w:r>
        <w:t>review: 162</w:t>
      </w:r>
    </w:p>
    <w:p>
      <w:r>
        <w:t>bought: 2000</w:t>
      </w:r>
    </w:p>
    <w:p>
      <w:r>
        <w:t>a_rank_name: Toys &amp; Games</w:t>
      </w:r>
    </w:p>
    <w:p>
      <w:r>
        <w:t>a_rank: 141</w:t>
      </w:r>
    </w:p>
    <w:p>
      <w:r>
        <w:t>b_rank_name: Kids' Walkie Talkies</w:t>
      </w:r>
    </w:p>
    <w:p>
      <w:r>
        <w:t>b_rank: 1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YUSHENGDA</w:t>
      </w:r>
    </w:p>
    <w:p>
      <w:r>
        <w:t>brand: MLDKA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16.891000000000002</w:t>
      </w:r>
    </w:p>
    <w:p>
      <w:r>
        <w:t>length_w: 10.6934</w:t>
      </w:r>
    </w:p>
    <w:p>
      <w:r>
        <w:t>length_h: 7.391400000000001</w:t>
      </w:r>
    </w:p>
    <w:p>
      <w:r>
        <w:t>length_unit: cm</w:t>
      </w:r>
    </w:p>
    <w:p>
      <w:r>
        <w:t>start_sale_time: 2023-07-20</w:t>
      </w:r>
    </w:p>
    <w:p>
      <w:r>
        <w:t>data_index: 32</w:t>
      </w:r>
    </w:p>
    <w:p>
      <w:r>
        <w:t>data_uuid: 5427a614-e793-45b4-896b-f7cebe29d9f9</w:t>
      </w:r>
    </w:p>
    <w:p>
      <w:r>
        <w:t>data_component_type: s-search-result</w:t>
      </w:r>
    </w:p>
    <w:p>
      <w:r>
        <w:t>data_component_id: 65</w:t>
      </w:r>
    </w:p>
    <w:p>
      <w:r>
        <w:t>data_cel_widget: 29</w:t>
      </w:r>
    </w:p>
    <w:p>
      <w:r>
        <w:t>data_type: NR</w:t>
      </w:r>
    </w:p>
    <w:p>
      <w:r>
        <w:t>xiyou_seven_days_views: 30000</w:t>
      </w:r>
    </w:p>
    <w:p>
      <w:r>
        <w:t>xiyou_na_ratio: 1.0</w:t>
      </w:r>
    </w:p>
    <w:p>
      <w:r>
        <w:t>xiyou_ad_ratio: 0.0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/HTML[1]/BODY[1]/DIV[3]/DIV[1]/DIV[2]/DIV[1]/DIV[2]/SPAN[1]/DIV[1]/DIV[31]</w:t>
      </w:r>
    </w:p>
    <w:p>
      <w:r>
        <w:t>==自然位置==</w:t>
        <w:tab/>
        <w:t>33=</w:t>
        <w:tab/>
        <w:t>30</w:t>
      </w:r>
    </w:p>
    <w:p>
      <w:r>
        <w:t>/HTML[1]/BODY[1]/DIV[3]/DIV[1]/DIV[2]/DIV[1]/DIV[2]/SPAN[1]/DIV[1]/DIV[31]</w:t>
      </w:r>
    </w:p>
    <w:p>
      <w:r>
        <w:t>div_main_Info:/HTML[1]/BODY[1]/DIV[3]/DIV[1]/DIV[2]/DIV[1]/DIV[2]/SPAN[1]/DIV[1]/DIV[31]/DIV[1]/DIV[1]/SPAN[1]/DIV[1]/DIV[1]/DIV[2]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--当前匹配的xpath：/HTML[1]/BODY[1]/DIV[3]/DIV[1]/DIV[2]/DIV[1]/DIV[2]/SPAN[1]/DIV[1]/DIV[31]/DIV[1]/DIV[1]/SPAN[1]/DIV[1]/DIV[1]/DIV[2]/DIV[1]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_数据值=&gt;2PCS Dinosaur Toys for Kids 3-5, Velociraptor T-Rex Toys for Child, Tyrannosaurus Rex Dino Toys with Roaring Sound &amp; Attack Action, Stocking Stuffers for Kids, Birthday for Kids, Boys</w:t>
      </w:r>
    </w:p>
    <w:p>
      <w:r>
        <w:t>匹配到的：title_data_i.07_r.6_c.1</w:t>
        <w:tab/>
        <w:t>_数据名称：asin_url</w:t>
        <w:tab/>
        <w:t>_数据值=&gt;https://www.amazon.com/Dinosaur-Velociraptor-Tyrannosaurus-Stocking-Stuffers/dp/B0CB12JS9F/ref=sr_1_27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-27</w:t>
      </w:r>
    </w:p>
    <w:p>
      <w:r>
        <w:t>--当前匹配的是第 2 个div</w:t>
      </w:r>
    </w:p>
    <w:p>
      <w:r>
        <w:t>--当前匹配的xpath：/HTML[1]/BODY[1]/DIV[3]/DIV[1]/DIV[2]/DIV[1]/DIV[2]/SPAN[1]/DIV[1]/DIV[31]/DIV[1]/DIV[1]/SPAN[1]/DIV[1]/DIV[1]/DIV[2]/DIV[2]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_数据值=&gt;4.7 out of 5 stars</w:t>
      </w:r>
    </w:p>
    <w:p>
      <w:r>
        <w:t>匹配到的：rating_review_bought_data_i.4 c.2</w:t>
        <w:tab/>
        <w:t>_数据名称：review</w:t>
        <w:tab/>
        <w:t>_数据值=&gt;20</w:t>
      </w:r>
    </w:p>
    <w:p>
      <w:r>
        <w:t>匹配到的：rating_review_bought_data_i.4 c.2</w:t>
        <w:tab/>
        <w:t>_数据名称：bought</w:t>
        <w:tab/>
        <w:t>_数据值=&gt;50+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--当前匹配的xpath：/HTML[1]/BODY[1]/DIV[3]/DIV[1]/DIV[2]/DIV[1]/DIV[2]/SPAN[1]/DIV[1]/DIV[31]/DIV[1]/DIV[1]/SPAN[1]/DIV[1]/DIV[1]/DIV[2]/DIV[3]</w:t>
      </w:r>
    </w:p>
    <w:p>
      <w:r>
        <w:t>--已匹配对应的特征值section：data_i.31_r.28_c.3</w:t>
      </w:r>
    </w:p>
    <w:p>
      <w:r>
        <w:t>--当前匹配的是第 4 个div</w:t>
      </w:r>
    </w:p>
    <w:p>
      <w:r>
        <w:t>--当前匹配的xpath：/HTML[1]/BODY[1]/DIV[3]/DIV[1]/DIV[2]/DIV[1]/DIV[2]/SPAN[1]/DIV[1]/DIV[31]/DIV[1]/DIV[1]/SPAN[1]/DIV[1]/DIV[1]/DIV[2]/DIV[4]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--当前匹配的xpath：/HTML[1]/BODY[1]/DIV[3]/DIV[1]/DIV[2]/DIV[1]/DIV[2]/SPAN[1]/DIV[1]/DIV[31]/DIV[1]/DIV[1]/SPAN[1]/DIV[1]/DIV[1]/DIV[2]/DIV[5]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/HTML[1]/BODY[1]/DIV[3]/DIV[1]/DIV[2]/DIV[1]/DIV[2]/SPAN[1]/DIV[1]/DIV[31]/DIV[1]/DIV[1]/SPAN[1]/DIV[1]/DIV[2]</w:t>
      </w:r>
    </w:p>
    <w:p>
      <w:r>
        <w:t>卖家精灵：</w:t>
        <w:tab/>
        <w:t>_数据名称：品牌</w:t>
        <w:tab/>
        <w:t>_数据值=&gt;Covsen</w:t>
      </w:r>
    </w:p>
    <w:p>
      <w:r>
        <w:t>卖家精灵：</w:t>
        <w:tab/>
        <w:t>_数据名称：店名</w:t>
        <w:tab/>
        <w:t>_数据值=&gt;Covsen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_数据值=&gt;32,022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_数据值=&gt;90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_数据值=&gt;26.416</w:t>
      </w:r>
    </w:p>
    <w:p>
      <w:r>
        <w:t>卖家精灵：</w:t>
        <w:tab/>
        <w:t>_数据名称：宽度</w:t>
        <w:tab/>
        <w:t>_数据值=&gt;13.97</w:t>
      </w:r>
    </w:p>
    <w:p>
      <w:r>
        <w:t>卖家精灵：</w:t>
        <w:tab/>
        <w:t>_数据名称：高度</w:t>
        <w:tab/>
        <w:t>_数据值=&gt;10.414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_数据值=&gt;2023-08-04</w:t>
      </w:r>
    </w:p>
    <w:p>
      <w:r>
        <w:t>/HTML[1]/BODY[1]/DIV[3]/DIV[1]/DIV[2]/DIV[1]/DIV[2]/SPAN[1]/DIV[1]/DIV[31]/DIV[1]/DIV[1]/SPAN[1]/DIV[1]/DIV[3]</w:t>
      </w:r>
    </w:p>
    <w:p>
      <w:r>
        <w:t>西柚找词：</w:t>
        <w:tab/>
        <w:t>_数据名称：七日流量</w:t>
        <w:tab/>
        <w:t>_数据值=&gt;16821</w:t>
      </w:r>
    </w:p>
    <w:p>
      <w:r>
        <w:t>西柚找词：</w:t>
        <w:tab/>
        <w:t>_数据名称：自然流量</w:t>
        <w:tab/>
        <w:t>_数据值=&gt;1.0</w:t>
      </w:r>
    </w:p>
    <w:p>
      <w:r>
        <w:t>西柚找词：</w:t>
        <w:tab/>
        <w:t>_数据名称：广告流量</w:t>
        <w:tab/>
        <w:t>_数据值=&gt;0.0</w:t>
      </w:r>
    </w:p>
    <w:p>
      <w:r>
        <w:t>asin: B0CB12JS9F</w:t>
      </w:r>
    </w:p>
    <w:p>
      <w:r>
        <w:t>asin_url: https://www.amazon.com/Dinosaur-Velociraptor-Tyrannosaurus-Stocking-Stuffers/dp/B0CB12JS9F/ref=sr_1_27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-27</w:t>
      </w:r>
    </w:p>
    <w:p>
      <w:r>
        <w:t>image: https://m.media-amazon.com/images/I/71squJkF6aL._AC_UL320_.jpg</w:t>
      </w:r>
    </w:p>
    <w:p>
      <w:r>
        <w:t>title: 2PCS Dinosaur Toys for Kids 3-5, Velociraptor T-Rex Toys for Child, Tyrannosaurus Rex Dino Toys with Roaring Sound &amp; Attack Action, Stocking Stuffers for Kids, Birthday for Kids, Boys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4.7</w:t>
      </w:r>
    </w:p>
    <w:p>
      <w:r>
        <w:t>review: 20</w:t>
      </w:r>
    </w:p>
    <w:p>
      <w:r>
        <w:t>bought: 50000</w:t>
      </w:r>
    </w:p>
    <w:p>
      <w:r>
        <w:t>a_rank_name: Toys &amp; Games</w:t>
      </w:r>
    </w:p>
    <w:p>
      <w:r>
        <w:t>a_rank: 32.022</w:t>
      </w:r>
    </w:p>
    <w:p>
      <w:r>
        <w:t>b_rank_name: Kids' Play Dinosaur &amp; Prehistoric Creature Figures</w:t>
      </w:r>
    </w:p>
    <w:p>
      <w:r>
        <w:t>b_rank: 90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Covsen</w:t>
      </w:r>
    </w:p>
    <w:p>
      <w:r>
        <w:t>brand: Covsen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26.416</w:t>
      </w:r>
    </w:p>
    <w:p>
      <w:r>
        <w:t>length_w: 13.97</w:t>
      </w:r>
    </w:p>
    <w:p>
      <w:r>
        <w:t>length_h: 10.414</w:t>
      </w:r>
    </w:p>
    <w:p>
      <w:r>
        <w:t>length_unit: cm</w:t>
      </w:r>
    </w:p>
    <w:p>
      <w:r>
        <w:t>start_sale_time: 2023-08-04</w:t>
      </w:r>
    </w:p>
    <w:p>
      <w:r>
        <w:t>data_index: 33</w:t>
      </w:r>
    </w:p>
    <w:p>
      <w:r>
        <w:t>data_uuid: 6a7f5df3-ff12-4b1d-9a5d-9bc46fa085d3</w:t>
      </w:r>
    </w:p>
    <w:p>
      <w:r>
        <w:t>data_component_type: s-search-result</w:t>
      </w:r>
    </w:p>
    <w:p>
      <w:r>
        <w:t>data_component_id: 69</w:t>
      </w:r>
    </w:p>
    <w:p>
      <w:r>
        <w:t>data_cel_widget: 30</w:t>
      </w:r>
    </w:p>
    <w:p>
      <w:r>
        <w:t>data_type: NR</w:t>
      </w:r>
    </w:p>
    <w:p>
      <w:r>
        <w:t>xiyou_seven_days_views: 16821</w:t>
      </w:r>
    </w:p>
    <w:p>
      <w:r>
        <w:t>xiyou_na_ratio: 1.0</w:t>
      </w:r>
    </w:p>
    <w:p>
      <w:r>
        <w:t>xiyou_ad_ratio: 0.0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/HTML[1]/BODY[1]/DIV[3]/DIV[1]/DIV[2]/DIV[1]/DIV[2]/SPAN[1]/DIV[1]/DIV[32]</w:t>
      </w:r>
    </w:p>
    <w:p>
      <w:r>
        <w:t>==自然位置==</w:t>
        <w:tab/>
        <w:t>34=</w:t>
        <w:tab/>
        <w:t>31</w:t>
      </w:r>
    </w:p>
    <w:p>
      <w:r>
        <w:t>/HTML[1]/BODY[1]/DIV[3]/DIV[1]/DIV[2]/DIV[1]/DIV[2]/SPAN[1]/DIV[1]/DIV[32]</w:t>
      </w:r>
    </w:p>
    <w:p>
      <w:r>
        <w:t>div_main_Info:/HTML[1]/BODY[1]/DIV[3]/DIV[1]/DIV[2]/DIV[1]/DIV[2]/SPAN[1]/DIV[1]/DIV[32]/DIV[1]/DIV[1]/SPAN[1]/DIV[1]/DIV[1]/DIV[2]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--当前匹配的xpath：/HTML[1]/BODY[1]/DIV[3]/DIV[1]/DIV[2]/DIV[1]/DIV[2]/SPAN[1]/DIV[1]/DIV[32]/DIV[1]/DIV[1]/SPAN[1]/DIV[1]/DIV[1]/DIV[2]/DIV[1]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Truck Toys for Kids Boys 3-5, Dinosaur Transport Car Carrier Truck with Activity Play Mat, 43 PCS T-Rex Dinosaur Playset for 2 3 4 5 6 7 8 Years Old Kids Boys Toddler</w:t>
      </w:r>
    </w:p>
    <w:p>
      <w:r>
        <w:t>匹配到的：title_data_i.07_r.6_c.1</w:t>
        <w:tab/>
        <w:t>_数据名称：asin_url</w:t>
        <w:tab/>
        <w:t>_数据值=&gt;https://www.amazon.com/iHaHa-Dinosaur-Transport-Carrier-Activity/dp/B0B65D33J8/ref=sr_1_28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-28</w:t>
      </w:r>
    </w:p>
    <w:p>
      <w:r>
        <w:t>--当前匹配的是第 2 个div</w:t>
      </w:r>
    </w:p>
    <w:p>
      <w:r>
        <w:t>--当前匹配的xpath：/HTML[1]/BODY[1]/DIV[3]/DIV[1]/DIV[2]/DIV[1]/DIV[2]/SPAN[1]/DIV[1]/DIV[32]/DIV[1]/DIV[1]/SPAN[1]/DIV[1]/DIV[1]/DIV[2]/DIV[2]</w:t>
      </w:r>
    </w:p>
    <w:p>
      <w:r>
        <w:t>--已匹配对应的特征值section：rating_review_bought_data_i.07_r.6_c.2</w:t>
      </w:r>
    </w:p>
    <w:p>
      <w:r>
        <w:t>匹配到的：rating_review_bought_data_i.07_r.6_c.2</w:t>
        <w:tab/>
        <w:t>_数据名称：rating</w:t>
        <w:tab/>
        <w:t>_数据值=&gt;4.0 out of 5 stars</w:t>
      </w:r>
    </w:p>
    <w:p>
      <w:r>
        <w:t>匹配到的：rating_review_bought_data_i.07_r.6_c.2</w:t>
        <w:tab/>
        <w:t>_数据名称：review</w:t>
        <w:tab/>
        <w:t>_数据值=&gt;None</w:t>
      </w:r>
    </w:p>
    <w:p>
      <w:r>
        <w:t>匹配到的：rating_review_bought_data_i.07_r.6_c.2</w:t>
        <w:tab/>
        <w:t>_数据名称：bought</w:t>
        <w:tab/>
        <w:t>_数据值=&gt;100+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--当前匹配的xpath：/HTML[1]/BODY[1]/DIV[3]/DIV[1]/DIV[2]/DIV[1]/DIV[2]/SPAN[1]/DIV[1]/DIV[32]/DIV[1]/DIV[1]/SPAN[1]/DIV[1]/DIV[1]/DIV[2]/DIV[3]</w:t>
      </w:r>
    </w:p>
    <w:p>
      <w:r>
        <w:t>&lt;div class="a-section a-spacing-none a-spacing-top-small s-price-instructions-style" data-cy="price-recipe"&gt;</w:t>
      </w:r>
    </w:p>
    <w:p>
      <w:r>
        <w:t xml:space="preserve"> &lt;div class="a-row a-size-base a-color-base"&gt;</w:t>
      </w:r>
    </w:p>
    <w:p>
      <w:r>
        <w:t xml:space="preserve">  &lt;div class="a-row"&gt;</w:t>
      </w:r>
    </w:p>
    <w:p>
      <w:r>
        <w:t xml:space="preserve">   &lt;a class="a-link-normal s-no-hover s-underline-text s-underline-link-text s-link-style a-text-normal" href="/iHaHa-Dinosaur-Transport-Carrier-Activity/dp/B0B65D33J8/ref=sr_1_28?crid=1348F1WA6OH7W&amp;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amp;dib_tag=se&amp;amp;keywords=dinosaur+toys&amp;amp;qid=1709714250&amp;amp;sprefix=%2Caps%2C2499&amp;amp;sr=8-28"&gt;</w:t>
      </w:r>
    </w:p>
    <w:p>
      <w:r>
        <w:t xml:space="preserve">    &lt;span class="a-price" data-a-color="base" data-a-size="xl"&gt;</w:t>
      </w:r>
    </w:p>
    <w:p>
      <w:r>
        <w:t xml:space="preserve">     &lt;span class="a-offscreen"&gt;</w:t>
      </w:r>
    </w:p>
    <w:p>
      <w:r>
        <w:t xml:space="preserve">      $29.99</w:t>
      </w:r>
    </w:p>
    <w:p>
      <w:r>
        <w:t xml:space="preserve">     &lt;/span&gt;</w:t>
      </w:r>
    </w:p>
    <w:p>
      <w:r>
        <w:t xml:space="preserve">     &lt;span aria-hidden="true"&gt;</w:t>
      </w:r>
    </w:p>
    <w:p>
      <w:r>
        <w:t xml:space="preserve">      &lt;span class="a-price-symbol"&gt;</w:t>
      </w:r>
    </w:p>
    <w:p>
      <w:r>
        <w:t xml:space="preserve">       $</w:t>
      </w:r>
    </w:p>
    <w:p>
      <w:r>
        <w:t xml:space="preserve">      &lt;/span&gt;</w:t>
      </w:r>
    </w:p>
    <w:p>
      <w:r>
        <w:t xml:space="preserve">      &lt;span class="a-price-whole"&gt;</w:t>
      </w:r>
    </w:p>
    <w:p>
      <w:r>
        <w:t xml:space="preserve">       29</w:t>
      </w:r>
    </w:p>
    <w:p>
      <w:r>
        <w:t xml:space="preserve">       &lt;span class="a-price-decimal"&gt;</w:t>
      </w:r>
    </w:p>
    <w:p>
      <w:r>
        <w:t xml:space="preserve">        .</w:t>
      </w:r>
    </w:p>
    <w:p>
      <w:r>
        <w:t xml:space="preserve">       &lt;/span&gt;</w:t>
      </w:r>
    </w:p>
    <w:p>
      <w:r>
        <w:t xml:space="preserve">      &lt;/span&gt;</w:t>
      </w:r>
    </w:p>
    <w:p>
      <w:r>
        <w:t xml:space="preserve">      &lt;span class="a-price-fraction"&gt;</w:t>
      </w:r>
    </w:p>
    <w:p>
      <w:r>
        <w:t xml:space="preserve">       99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&lt;/span&gt;</w:t>
      </w:r>
    </w:p>
    <w:p>
      <w:r>
        <w:t xml:space="preserve">   &lt;/a&gt;</w:t>
      </w:r>
    </w:p>
    <w:p>
      <w:r>
        <w:t xml:space="preserve">  &lt;/div&gt;</w:t>
      </w:r>
    </w:p>
    <w:p>
      <w:r>
        <w:t xml:space="preserve">  &lt;div class="a-row"&gt;</w:t>
      </w:r>
    </w:p>
    <w:p>
      <w:r>
        <w:t xml:space="preserve">  &lt;/div&gt;</w:t>
      </w:r>
    </w:p>
    <w:p>
      <w:r>
        <w:t xml:space="preserve"> &lt;/div&gt;</w:t>
      </w:r>
    </w:p>
    <w:p>
      <w:r>
        <w:t xml:space="preserve"> &lt;div class="a-row a-size-base a-color-secondary"&gt;</w:t>
      </w:r>
    </w:p>
    <w:p>
      <w:r>
        <w:t xml:space="preserve">  &lt;span&gt;</w:t>
      </w:r>
    </w:p>
    <w:p>
      <w:r>
        <w:t xml:space="preserve">   Join Prime to buy this item at $19.99</w:t>
      </w:r>
    </w:p>
    <w:p>
      <w:r>
        <w:t xml:space="preserve">  &lt;/span&gt;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a-spacing-top-small s-price-instructions-style', []]</w:t>
      </w:r>
    </w:p>
    <w:p>
      <w:r>
        <w:t xml:space="preserve">  ['div', 1, 0, 'a-row a-size-base a-color-base', []]</w:t>
      </w:r>
    </w:p>
    <w:p>
      <w:r>
        <w:t xml:space="preserve">    ['div', 2, 0, 'a-row', []]</w:t>
      </w:r>
    </w:p>
    <w:p>
      <w:r>
        <w:t xml:space="preserve">      ['a', 3, 0, 'a-link-normal s-no-hover s-underline-text s-underline-link-text s-link-style a-text-normal', []]</w:t>
      </w:r>
    </w:p>
    <w:p>
      <w:r>
        <w:t xml:space="preserve">        ['span', 4, 0, 'a-price', []]</w:t>
      </w:r>
    </w:p>
    <w:p>
      <w:r>
        <w:t xml:space="preserve">          ['span', 5, 0, 'a-offscreen', []]</w:t>
      </w:r>
    </w:p>
    <w:p>
      <w:r>
        <w:t xml:space="preserve">          ['span', 5, 1, '', []]</w:t>
      </w:r>
    </w:p>
    <w:p>
      <w:r>
        <w:t xml:space="preserve">            ['span', 6, 0, 'a-price-symbol', []]</w:t>
      </w:r>
    </w:p>
    <w:p>
      <w:r>
        <w:t xml:space="preserve">            ['span', 6, 1, 'a-price-whole', []]</w:t>
      </w:r>
    </w:p>
    <w:p>
      <w:r>
        <w:t xml:space="preserve">              ['span', 7, 0, 'a-price-decimal', []]</w:t>
      </w:r>
    </w:p>
    <w:p>
      <w:r>
        <w:t xml:space="preserve">            ['span', 6, 3, 'a-price-fraction', []]</w:t>
      </w:r>
    </w:p>
    <w:p>
      <w:r>
        <w:t xml:space="preserve">    ['div', 2, 1, 'a-row', []]</w:t>
      </w:r>
    </w:p>
    <w:p>
      <w:r>
        <w:t xml:space="preserve">  ['div', 1, 3, 'a-row a-size-base a-color-secondary', []]</w:t>
      </w:r>
    </w:p>
    <w:p>
      <w:r>
        <w:t xml:space="preserve">    ['span', 2, 0, '', []]</w:t>
      </w:r>
    </w:p>
    <w:p>
      <w:r>
        <w:t>!!新增元素特征值：data_i.34_r.31_c.3</w:t>
        <w:tab/>
        <w:t>目标配置类型：info</w:t>
      </w:r>
    </w:p>
    <w:p>
      <w:r>
        <w:t>--当前匹配的是第 4 个div</w:t>
      </w:r>
    </w:p>
    <w:p>
      <w:r>
        <w:t>--当前匹配的xpath：/HTML[1]/BODY[1]/DIV[3]/DIV[1]/DIV[2]/DIV[1]/DIV[2]/SPAN[1]/DIV[1]/DIV[32]/DIV[1]/DIV[1]/SPAN[1]/DIV[1]/DIV[1]/DIV[2]/DIV[4]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Wed, Mar 13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--当前匹配的xpath：/HTML[1]/BODY[1]/DIV[3]/DIV[1]/DIV[2]/DIV[1]/DIV[2]/SPAN[1]/DIV[1]/DIV[32]/DIV[1]/DIV[1]/SPAN[1]/DIV[1]/DIV[1]/DIV[2]/DIV[5]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- 8 years</w:t>
      </w:r>
    </w:p>
    <w:p>
      <w:r>
        <w:t>/HTML[1]/BODY[1]/DIV[3]/DIV[1]/DIV[2]/DIV[1]/DIV[2]/SPAN[1]/DIV[1]/DIV[32]/DIV[1]/DIV[1]/SPAN[1]/DIV[1]/DIV[2]</w:t>
      </w:r>
    </w:p>
    <w:p>
      <w:r>
        <w:t>卖家精灵：</w:t>
        <w:tab/>
        <w:t>_数据名称：品牌</w:t>
        <w:tab/>
        <w:t>_数据值=&gt;iHaHa</w:t>
      </w:r>
    </w:p>
    <w:p>
      <w:r>
        <w:t>卖家精灵：</w:t>
        <w:tab/>
        <w:t>_数据名称：店名</w:t>
        <w:tab/>
        <w:t>_数据值=&gt;Lucky Doug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_数据值=&gt;17,748</w:t>
      </w:r>
    </w:p>
    <w:p>
      <w:r>
        <w:t>Kids' Play Trucks</w:t>
      </w:r>
    </w:p>
    <w:p>
      <w:r>
        <w:t>卖家精灵：</w:t>
        <w:tab/>
        <w:t>_数据名称：排名1</w:t>
        <w:tab/>
        <w:t>_数据值=&gt;Kids' Play Trucks</w:t>
      </w:r>
    </w:p>
    <w:p>
      <w:r>
        <w:t>卖家精灵：</w:t>
        <w:tab/>
        <w:t>_数据名称：排名1值</w:t>
        <w:tab/>
        <w:t>_数据值=&gt;157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_数据值=&gt;35.052</w:t>
      </w:r>
    </w:p>
    <w:p>
      <w:r>
        <w:t>卖家精灵：</w:t>
        <w:tab/>
        <w:t>_数据名称：宽度</w:t>
        <w:tab/>
        <w:t>_数据值=&gt;20.066000000000003</w:t>
      </w:r>
    </w:p>
    <w:p>
      <w:r>
        <w:t>卖家精灵：</w:t>
        <w:tab/>
        <w:t>_数据名称：高度</w:t>
        <w:tab/>
        <w:t>_数据值=&gt;14.986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_数据值=&gt;2022-08-31</w:t>
      </w:r>
    </w:p>
    <w:p>
      <w:r>
        <w:t>/HTML[1]/BODY[1]/DIV[3]/DIV[1]/DIV[2]/DIV[1]/DIV[2]/SPAN[1]/DIV[1]/DIV[32]/DIV[1]/DIV[1]/SPAN[1]/DIV[1]/DIV[3]</w:t>
      </w:r>
    </w:p>
    <w:p>
      <w:r>
        <w:t>西柚找词：</w:t>
        <w:tab/>
        <w:t>_数据名称：七日流量</w:t>
        <w:tab/>
        <w:t>_数据值=&gt;11172</w:t>
      </w:r>
    </w:p>
    <w:p>
      <w:r>
        <w:t>西柚找词：</w:t>
        <w:tab/>
        <w:t>_数据名称：自然流量</w:t>
        <w:tab/>
        <w:t>_数据值=&gt;0.87</w:t>
      </w:r>
    </w:p>
    <w:p>
      <w:r>
        <w:t>西柚找词：</w:t>
        <w:tab/>
        <w:t>_数据名称：广告流量</w:t>
        <w:tab/>
        <w:t>_数据值=&gt;0.13</w:t>
      </w:r>
    </w:p>
    <w:p>
      <w:r>
        <w:t>asin: B0B65D33J8</w:t>
      </w:r>
    </w:p>
    <w:p>
      <w:r>
        <w:t>asin_url: https://www.amazon.com/iHaHa-Dinosaur-Transport-Carrier-Activity/dp/B0B65D33J8/ref=sr_1_28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-28</w:t>
      </w:r>
    </w:p>
    <w:p>
      <w:r>
        <w:t>image: https://m.media-amazon.com/images/I/815jvcZVuXL._AC_UL320_.jpg</w:t>
      </w:r>
    </w:p>
    <w:p>
      <w:r>
        <w:t>title: Dinosaur Truck Toys for Kids Boys 3-5, Dinosaur Transport Car Carrier Truck with Activity Play Mat, 43 PCS T-Rex Dinosaur Playset for 2 3 4 5 6 7 8 Years Old Kids Boys Toddler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Wed, Mar 13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4.0</w:t>
      </w:r>
    </w:p>
    <w:p>
      <w:r>
        <w:t>review: None</w:t>
      </w:r>
    </w:p>
    <w:p>
      <w:r>
        <w:t>bought: 100000</w:t>
      </w:r>
    </w:p>
    <w:p>
      <w:r>
        <w:t>a_rank_name: Toys &amp; Games</w:t>
      </w:r>
    </w:p>
    <w:p>
      <w:r>
        <w:t>a_rank: 17.748</w:t>
      </w:r>
    </w:p>
    <w:p>
      <w:r>
        <w:t>b_rank_name: Kids' Play Trucks</w:t>
      </w:r>
    </w:p>
    <w:p>
      <w:r>
        <w:t>b_rank: 157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Lucky Doug</w:t>
      </w:r>
    </w:p>
    <w:p>
      <w:r>
        <w:t>brand: iHaHa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35.052</w:t>
      </w:r>
    </w:p>
    <w:p>
      <w:r>
        <w:t>length_w: 20.066000000000003</w:t>
      </w:r>
    </w:p>
    <w:p>
      <w:r>
        <w:t>length_h: 14.986</w:t>
      </w:r>
    </w:p>
    <w:p>
      <w:r>
        <w:t>length_unit: cm</w:t>
      </w:r>
    </w:p>
    <w:p>
      <w:r>
        <w:t>start_sale_time: 2022-08-31</w:t>
      </w:r>
    </w:p>
    <w:p>
      <w:r>
        <w:t>data_index: 34</w:t>
      </w:r>
    </w:p>
    <w:p>
      <w:r>
        <w:t>data_uuid: d53628b9-013b-4f03-9ed8-8e8fa125ee39</w:t>
      </w:r>
    </w:p>
    <w:p>
      <w:r>
        <w:t>data_component_type: s-search-result</w:t>
      </w:r>
    </w:p>
    <w:p>
      <w:r>
        <w:t>data_component_id: 72</w:t>
      </w:r>
    </w:p>
    <w:p>
      <w:r>
        <w:t>data_cel_widget: 31</w:t>
      </w:r>
    </w:p>
    <w:p>
      <w:r>
        <w:t>data_type: NR</w:t>
      </w:r>
    </w:p>
    <w:p>
      <w:r>
        <w:t>xiyou_seven_days_views: 11172</w:t>
      </w:r>
    </w:p>
    <w:p>
      <w:r>
        <w:t>xiyou_na_ratio: 0.87</w:t>
      </w:r>
    </w:p>
    <w:p>
      <w:r>
        <w:t>xiyou_ad_ratio: 0.13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/HTML[1]/BODY[1]/DIV[3]/DIV[1]/DIV[2]/DIV[1]/DIV[2]/SPAN[1]/DIV[1]/DIV[33]</w:t>
      </w:r>
    </w:p>
    <w:p>
      <w:r>
        <w:t>==自然位置==</w:t>
        <w:tab/>
        <w:t>35=</w:t>
        <w:tab/>
        <w:t>32</w:t>
      </w:r>
    </w:p>
    <w:p>
      <w:r>
        <w:t>/HTML[1]/BODY[1]/DIV[3]/DIV[1]/DIV[2]/DIV[1]/DIV[2]/SPAN[1]/DIV[1]/DIV[33]</w:t>
      </w:r>
    </w:p>
    <w:p>
      <w:r>
        <w:t>div_main_Info:/HTML[1]/BODY[1]/DIV[3]/DIV[1]/DIV[2]/DIV[1]/DIV[2]/SPAN[1]/DIV[1]/DIV[33]/DIV[1]/DIV[1]/SPAN[1]/DIV[1]/DIV[1]/DIV[2]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--当前匹配的xpath：/HTML[1]/BODY[1]/DIV[3]/DIV[1]/DIV[2]/DIV[1]/DIV[2]/SPAN[1]/DIV[1]/DIV[33]/DIV[1]/DIV[1]/SPAN[1]/DIV[1]/DIV[1]/DIV[2]/DIV[1]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Toys for Kids 3-5,45PCS Realistic Jurassic Dinosaurs Figures with Eggs&amp;Trees&amp;Fence Playset to Create a Dino World,Educational Figures, Great Gift for Toddler Boys &amp; Girls</w:t>
      </w:r>
    </w:p>
    <w:p>
      <w:r>
        <w:t>匹配到的：title_data_i.07_r.6_c.1</w:t>
        <w:tab/>
        <w:t>_数据名称：asin_url</w:t>
        <w:tab/>
        <w:t>_数据值=&gt;https://www.amazon.com/Dinosaur-Storage-Educational-Realistic-Jurassic/dp/B0B3RRZX8R/ref=sr_1_29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-29</w:t>
      </w:r>
    </w:p>
    <w:p>
      <w:r>
        <w:t>--当前匹配的是第 2 个div</w:t>
      </w:r>
    </w:p>
    <w:p>
      <w:r>
        <w:t>--当前匹配的xpath：/HTML[1]/BODY[1]/DIV[3]/DIV[1]/DIV[2]/DIV[1]/DIV[2]/SPAN[1]/DIV[1]/DIV[33]/DIV[1]/DIV[1]/SPAN[1]/DIV[1]/DIV[1]/DIV[2]/DIV[2]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_数据值=&gt;4.3 out of 5 stars</w:t>
      </w:r>
    </w:p>
    <w:p>
      <w:r>
        <w:t>匹配到的：rating_review_bought_data_i.4 c.2</w:t>
        <w:tab/>
        <w:t>_数据名称：review</w:t>
        <w:tab/>
        <w:t>_数据值=&gt;194</w:t>
      </w:r>
    </w:p>
    <w:p>
      <w:r>
        <w:t>匹配到的：rating_review_bought_data_i.4 c.2</w:t>
        <w:tab/>
        <w:t>_数据名称：bought</w:t>
        <w:tab/>
        <w:t>_数据值=&gt;400+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--当前匹配的xpath：/HTML[1]/BODY[1]/DIV[3]/DIV[1]/DIV[2]/DIV[1]/DIV[2]/SPAN[1]/DIV[1]/DIV[33]/DIV[1]/DIV[1]/SPAN[1]/DIV[1]/DIV[1]/DIV[2]/DIV[3]</w:t>
      </w:r>
    </w:p>
    <w:p>
      <w:r>
        <w:t>--已匹配对应的特征值section：data_i.31_r.28_c.3</w:t>
      </w:r>
    </w:p>
    <w:p>
      <w:r>
        <w:t>--当前匹配的是第 4 个div</w:t>
      </w:r>
    </w:p>
    <w:p>
      <w:r>
        <w:t>--当前匹配的xpath：/HTML[1]/BODY[1]/DIV[3]/DIV[1]/DIV[2]/DIV[1]/DIV[2]/SPAN[1]/DIV[1]/DIV[33]/DIV[1]/DIV[1]/SPAN[1]/DIV[1]/DIV[1]/DIV[2]/DIV[4]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--当前匹配的xpath：/HTML[1]/BODY[1]/DIV[3]/DIV[1]/DIV[2]/DIV[1]/DIV[2]/SPAN[1]/DIV[1]/DIV[33]/DIV[1]/DIV[1]/SPAN[1]/DIV[1]/DIV[1]/DIV[2]/DIV[5]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/HTML[1]/BODY[1]/DIV[3]/DIV[1]/DIV[2]/DIV[1]/DIV[2]/SPAN[1]/DIV[1]/DIV[33]/DIV[1]/DIV[1]/SPAN[1]/DIV[1]/DIV[2]</w:t>
      </w:r>
    </w:p>
    <w:p>
      <w:r>
        <w:t>卖家精灵：</w:t>
        <w:tab/>
        <w:t>_数据名称：品牌</w:t>
        <w:tab/>
        <w:t>_数据值=&gt;RISUNTOY</w:t>
      </w:r>
    </w:p>
    <w:p>
      <w:r>
        <w:t>卖家精灵：</w:t>
        <w:tab/>
        <w:t>_数据名称：店名</w:t>
        <w:tab/>
        <w:t>_数据值=&gt;RISUNTOY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_数据值=&gt;7,289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_数据值=&gt;126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_数据值=&gt;19.05</w:t>
      </w:r>
    </w:p>
    <w:p>
      <w:r>
        <w:t>卖家精灵：</w:t>
        <w:tab/>
        <w:t>_数据名称：宽度</w:t>
        <w:tab/>
        <w:t>_数据值=&gt;14.986</w:t>
      </w:r>
    </w:p>
    <w:p>
      <w:r>
        <w:t>卖家精灵：</w:t>
        <w:tab/>
        <w:t>_数据名称：高度</w:t>
        <w:tab/>
        <w:t>_数据值=&gt;5.08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_数据值=&gt;2022-07-15</w:t>
      </w:r>
    </w:p>
    <w:p>
      <w:r>
        <w:t>asin: B0B3RRZX8R</w:t>
      </w:r>
    </w:p>
    <w:p>
      <w:r>
        <w:t>asin_url: https://www.amazon.com/Dinosaur-Storage-Educational-Realistic-Jurassic/dp/B0B3RRZX8R/ref=sr_1_29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-29</w:t>
      </w:r>
    </w:p>
    <w:p>
      <w:r>
        <w:t>image: https://m.media-amazon.com/images/I/81Hk0IsLDhL._AC_UL320_.jpg</w:t>
      </w:r>
    </w:p>
    <w:p>
      <w:r>
        <w:t>title: Dinosaur Toys for Kids 3-5,45PCS Realistic Jurassic Dinosaurs Figures with Eggs&amp;Trees&amp;Fence Playset to Create a Dino World,Educational Figures, Great Gift for Toddler Boys &amp; Girls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4.3</w:t>
      </w:r>
    </w:p>
    <w:p>
      <w:r>
        <w:t>review: 194</w:t>
      </w:r>
    </w:p>
    <w:p>
      <w:r>
        <w:t>bought: 400000</w:t>
      </w:r>
    </w:p>
    <w:p>
      <w:r>
        <w:t>a_rank_name: Toys &amp; Games</w:t>
      </w:r>
    </w:p>
    <w:p>
      <w:r>
        <w:t>a_rank: 7.289</w:t>
      </w:r>
    </w:p>
    <w:p>
      <w:r>
        <w:t>b_rank_name: Play Figure Playsets</w:t>
      </w:r>
    </w:p>
    <w:p>
      <w:r>
        <w:t>b_rank: 126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RISUNTOY</w:t>
      </w:r>
    </w:p>
    <w:p>
      <w:r>
        <w:t>brand: RISUNTOY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19.05</w:t>
      </w:r>
    </w:p>
    <w:p>
      <w:r>
        <w:t>length_w: 14.986</w:t>
      </w:r>
    </w:p>
    <w:p>
      <w:r>
        <w:t>length_h: 5.08</w:t>
      </w:r>
    </w:p>
    <w:p>
      <w:r>
        <w:t>length_unit: cm</w:t>
      </w:r>
    </w:p>
    <w:p>
      <w:r>
        <w:t>start_sale_time: 2022-07-15</w:t>
      </w:r>
    </w:p>
    <w:p>
      <w:r>
        <w:t>data_index: 35</w:t>
      </w:r>
    </w:p>
    <w:p>
      <w:r>
        <w:t>data_uuid: b187f12a-b005-4746-bcc0-cfc608263625</w:t>
      </w:r>
    </w:p>
    <w:p>
      <w:r>
        <w:t>data_component_type: s-search-result</w:t>
      </w:r>
    </w:p>
    <w:p>
      <w:r>
        <w:t>data_component_id: 74</w:t>
      </w:r>
    </w:p>
    <w:p>
      <w:r>
        <w:t>data_cel_widget: 32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/HTML[1]/BODY[1]/DIV[3]/DIV[1]/DIV[2]/DIV[1]/DIV[2]/SPAN[1]/DIV[1]/DIV[34]</w:t>
      </w:r>
    </w:p>
    <w:p>
      <w:r>
        <w:t>==自然位置==</w:t>
        <w:tab/>
        <w:t>36=</w:t>
        <w:tab/>
        <w:t>33</w:t>
      </w:r>
    </w:p>
    <w:p>
      <w:r>
        <w:t>/HTML[1]/BODY[1]/DIV[3]/DIV[1]/DIV[2]/DIV[1]/DIV[2]/SPAN[1]/DIV[1]/DIV[34]</w:t>
      </w:r>
    </w:p>
    <w:p>
      <w:r>
        <w:t>div_main_Info:/HTML[1]/BODY[1]/DIV[3]/DIV[1]/DIV[2]/DIV[1]/DIV[2]/SPAN[1]/DIV[1]/DIV[34]/DIV[1]/DIV[1]/SPAN[1]/DIV[1]/DIV[1]/DIV[2]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--当前匹配的xpath：/HTML[1]/BODY[1]/DIV[3]/DIV[1]/DIV[2]/DIV[1]/DIV[2]/SPAN[1]/DIV[1]/DIV[34]/DIV[1]/DIV[1]/SPAN[1]/DIV[1]/DIV[1]/DIV[2]/DIV[1]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_数据值=&gt;6 Piece Jumbo Soft Toys for Kids and Toddlers, Perfect for Dinosaur Lovers - Dinosaur Party Favors, Birthday Gifts</w:t>
      </w:r>
    </w:p>
    <w:p>
      <w:r>
        <w:t>匹配到的：title_data_i.07_r.6_c.1</w:t>
        <w:tab/>
        <w:t>_数据名称：asin_url</w:t>
        <w:tab/>
        <w:t>_数据值=&gt;https://www.amazon.com/Dinosaur-Toddlers-Jurassic-Triceratops-Lovers/dp/B08FMB1TGS/ref=sr_1_30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-30</w:t>
      </w:r>
    </w:p>
    <w:p>
      <w:r>
        <w:t>--当前匹配的是第 2 个div</w:t>
      </w:r>
    </w:p>
    <w:p>
      <w:r>
        <w:t>--当前匹配的xpath：/HTML[1]/BODY[1]/DIV[3]/DIV[1]/DIV[2]/DIV[1]/DIV[2]/SPAN[1]/DIV[1]/DIV[34]/DIV[1]/DIV[1]/SPAN[1]/DIV[1]/DIV[1]/DIV[2]/DIV[2]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_数据值=&gt;4.5 out of 5 stars</w:t>
      </w:r>
    </w:p>
    <w:p>
      <w:r>
        <w:t>匹配到的：rating_review_bought_data_i.4 c.2</w:t>
        <w:tab/>
        <w:t>_数据名称：review</w:t>
        <w:tab/>
        <w:t>_数据值=&gt;7,570</w:t>
      </w:r>
    </w:p>
    <w:p>
      <w:r>
        <w:t>匹配到的：rating_review_bought_data_i.4 c.2</w:t>
        <w:tab/>
        <w:t>_数据名称：bought</w:t>
        <w:tab/>
        <w:t>_数据值=&gt;2K+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--当前匹配的xpath：/HTML[1]/BODY[1]/DIV[3]/DIV[1]/DIV[2]/DIV[1]/DIV[2]/SPAN[1]/DIV[1]/DIV[34]/DIV[1]/DIV[1]/SPAN[1]/DIV[1]/DIV[1]/DIV[2]/DIV[3]</w:t>
      </w:r>
    </w:p>
    <w:p>
      <w:r>
        <w:t>--已匹配对应的特征值section：data_i.10_r.8_c.3</w:t>
      </w:r>
    </w:p>
    <w:p>
      <w:r>
        <w:t>--当前匹配的是第 4 个div</w:t>
      </w:r>
    </w:p>
    <w:p>
      <w:r>
        <w:t>--当前匹配的xpath：/HTML[1]/BODY[1]/DIV[3]/DIV[1]/DIV[2]/DIV[1]/DIV[2]/SPAN[1]/DIV[1]/DIV[34]/DIV[1]/DIV[1]/SPAN[1]/DIV[1]/DIV[1]/DIV[2]/DIV[4]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--当前匹配的xpath：/HTML[1]/BODY[1]/DIV[3]/DIV[1]/DIV[2]/DIV[1]/DIV[2]/SPAN[1]/DIV[1]/DIV[34]/DIV[1]/DIV[1]/SPAN[1]/DIV[1]/DIV[1]/DIV[2]/DIV[5]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_数据值=&gt;$32.66</w:t>
      </w:r>
    </w:p>
    <w:p>
      <w:r>
        <w:t>匹配到的：lower_list_data_i.07_r.6_c.5</w:t>
        <w:tab/>
        <w:t>_数据名称：lower_list</w:t>
        <w:tab/>
        <w:t>_数据值=&gt;(3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--当前匹配的xpath：/HTML[1]/BODY[1]/DIV[3]/DIV[1]/DIV[2]/DIV[1]/DIV[2]/SPAN[1]/DIV[1]/DIV[34]/DIV[1]/DIV[1]/SPAN[1]/DIV[1]/DIV[1]/DIV[2]/DIV[6]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12 months and up</w:t>
      </w:r>
    </w:p>
    <w:p>
      <w:r>
        <w:t>/HTML[1]/BODY[1]/DIV[3]/DIV[1]/DIV[2]/DIV[1]/DIV[2]/SPAN[1]/DIV[1]/DIV[34]/DIV[1]/DIV[1]/SPAN[1]/DIV[1]/DIV[2]</w:t>
      </w:r>
    </w:p>
    <w:p>
      <w:r>
        <w:t>卖家精灵：</w:t>
        <w:tab/>
        <w:t>_数据名称：品牌</w:t>
        <w:tab/>
        <w:t>_数据值=&gt;Gzsbaby</w:t>
      </w:r>
    </w:p>
    <w:p>
      <w:r>
        <w:t>卖家精灵：</w:t>
        <w:tab/>
        <w:t>_数据名称：店名</w:t>
        <w:tab/>
        <w:t>_数据值=&gt;Gzsbaby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_数据值=&gt;3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_数据值=&gt;2,865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_数据值=&gt;9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_数据值=&gt;38.1</w:t>
      </w:r>
    </w:p>
    <w:p>
      <w:r>
        <w:t>卖家精灵：</w:t>
        <w:tab/>
        <w:t>_数据名称：宽度</w:t>
        <w:tab/>
        <w:t>_数据值=&gt;27.94</w:t>
      </w:r>
    </w:p>
    <w:p>
      <w:r>
        <w:t>卖家精灵：</w:t>
        <w:tab/>
        <w:t>_数据名称：高度</w:t>
        <w:tab/>
        <w:t>_数据值=&gt;10.16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_数据值=&gt;2020-11-11</w:t>
      </w:r>
    </w:p>
    <w:p>
      <w:r>
        <w:t>asin: B08FMB1TGS</w:t>
      </w:r>
    </w:p>
    <w:p>
      <w:r>
        <w:t>asin_url: https://www.amazon.com/Dinosaur-Toddlers-Jurassic-Triceratops-Lovers/dp/B08FMB1TGS/ref=sr_1_30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-30</w:t>
      </w:r>
    </w:p>
    <w:p>
      <w:r>
        <w:t>image: https://m.media-amazon.com/images/I/81mZUDiLM1L._AC_UL320_.jpg</w:t>
      </w:r>
    </w:p>
    <w:p>
      <w:r>
        <w:t>title: 6 Piece Jumbo Soft Toys for Kids and Toddlers, Perfect for Dinosaur Lovers - Dinosaur Party Favors, Birthday Gifts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32.66</w:t>
      </w:r>
    </w:p>
    <w:p>
      <w:r>
        <w:t>lower_list: (3 used &amp; new offers)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4.5</w:t>
      </w:r>
    </w:p>
    <w:p>
      <w:r>
        <w:t>review: 7.570</w:t>
      </w:r>
    </w:p>
    <w:p>
      <w:r>
        <w:t>bought: 2000</w:t>
      </w:r>
    </w:p>
    <w:p>
      <w:r>
        <w:t>a_rank_name: Toys &amp; Games</w:t>
      </w:r>
    </w:p>
    <w:p>
      <w:r>
        <w:t>a_rank: 2.865</w:t>
      </w:r>
    </w:p>
    <w:p>
      <w:r>
        <w:t>b_rank_name: Kids' Play Dinosaur &amp; Prehistoric Creature Figures</w:t>
      </w:r>
    </w:p>
    <w:p>
      <w:r>
        <w:t>b_rank: 9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Gzsbaby</w:t>
      </w:r>
    </w:p>
    <w:p>
      <w:r>
        <w:t>brand: Gzsbaby</w:t>
      </w:r>
    </w:p>
    <w:p>
      <w:r>
        <w:t>follow: 3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38.1</w:t>
      </w:r>
    </w:p>
    <w:p>
      <w:r>
        <w:t>length_w: 27.94</w:t>
      </w:r>
    </w:p>
    <w:p>
      <w:r>
        <w:t>length_h: 10.16</w:t>
      </w:r>
    </w:p>
    <w:p>
      <w:r>
        <w:t>length_unit: cm</w:t>
      </w:r>
    </w:p>
    <w:p>
      <w:r>
        <w:t>start_sale_time: 2020-11-11</w:t>
      </w:r>
    </w:p>
    <w:p>
      <w:r>
        <w:t>data_index: 36</w:t>
      </w:r>
    </w:p>
    <w:p>
      <w:r>
        <w:t>data_uuid: 8ad36008-3767-4838-8be1-55738d2bd5ad</w:t>
      </w:r>
    </w:p>
    <w:p>
      <w:r>
        <w:t>data_component_type: s-search-result</w:t>
      </w:r>
    </w:p>
    <w:p>
      <w:r>
        <w:t>data_component_id: 77</w:t>
      </w:r>
    </w:p>
    <w:p>
      <w:r>
        <w:t>data_cel_widget: 33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/HTML[1]/BODY[1]/DIV[3]/DIV[1]/DIV[2]/DIV[1]/DIV[2]/SPAN[1]/DIV[1]/DIV[35]</w:t>
      </w:r>
    </w:p>
    <w:p>
      <w:r>
        <w:t>==自然位置==</w:t>
        <w:tab/>
        <w:t>37=</w:t>
        <w:tab/>
        <w:t>34</w:t>
      </w:r>
    </w:p>
    <w:p>
      <w:r>
        <w:t>/HTML[1]/BODY[1]/DIV[3]/DIV[1]/DIV[2]/DIV[1]/DIV[2]/SPAN[1]/DIV[1]/DIV[35]</w:t>
      </w:r>
    </w:p>
    <w:p>
      <w:r>
        <w:t>div_main_Info:/HTML[1]/BODY[1]/DIV[3]/DIV[1]/DIV[2]/DIV[1]/DIV[2]/SPAN[1]/DIV[1]/DIV[35]/DIV[1]/DIV[1]/SPAN[1]/DIV[1]/DIV[1]/DIV[2]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--当前匹配的xpath：/HTML[1]/BODY[1]/DIV[3]/DIV[1]/DIV[2]/DIV[1]/DIV[2]/SPAN[1]/DIV[1]/DIV[35]/DIV[1]/DIV[1]/SPAN[1]/DIV[1]/DIV[1]/DIV[2]/DIV[1]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Eggs Dig Kit Toys - 12 Dino Fossil Eggs Excavation Kit w Play Mat for Kids Easter Party Favor Basket Stuffers STEM Toy Christmas Birthday Gift for Boys Girls Age 3 4 5 6 7 8 9 10 + Years Old</w:t>
      </w:r>
    </w:p>
    <w:p>
      <w:r>
        <w:t>匹配到的：title_data_i.07_r.6_c.1</w:t>
        <w:tab/>
        <w:t>_数据名称：asin_url</w:t>
        <w:tab/>
        <w:t>_数据值=&gt;https://www.amazon.com/Dinosaur-Eggs-Dig-Kit-Toys/dp/B0CPPKBHMH/ref=sr_1_31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-31</w:t>
      </w:r>
    </w:p>
    <w:p>
      <w:r>
        <w:t>--当前匹配的是第 2 个div</w:t>
      </w:r>
    </w:p>
    <w:p>
      <w:r>
        <w:t>--当前匹配的xpath：/HTML[1]/BODY[1]/DIV[3]/DIV[1]/DIV[2]/DIV[1]/DIV[2]/SPAN[1]/DIV[1]/DIV[35]/DIV[1]/DIV[1]/SPAN[1]/DIV[1]/DIV[1]/DIV[2]/DIV[2]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_数据值=&gt;4.4 out of 5 stars</w:t>
      </w:r>
    </w:p>
    <w:p>
      <w:r>
        <w:t>匹配到的：rating_review_bought_data_i.4 c.2</w:t>
        <w:tab/>
        <w:t>_数据名称：review</w:t>
        <w:tab/>
        <w:t>_数据值=&gt;32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--当前匹配的xpath：/HTML[1]/BODY[1]/DIV[3]/DIV[1]/DIV[2]/DIV[1]/DIV[2]/SPAN[1]/DIV[1]/DIV[35]/DIV[1]/DIV[1]/SPAN[1]/DIV[1]/DIV[1]/DIV[2]/DIV[3]</w:t>
      </w:r>
    </w:p>
    <w:p>
      <w:r>
        <w:t>--已匹配对应的特征值section：data_i.12_r.10_c.3</w:t>
      </w:r>
    </w:p>
    <w:p>
      <w:r>
        <w:t>--当前匹配的是第 4 个div</w:t>
      </w:r>
    </w:p>
    <w:p>
      <w:r>
        <w:t>--当前匹配的xpath：/HTML[1]/BODY[1]/DIV[3]/DIV[1]/DIV[2]/DIV[1]/DIV[2]/SPAN[1]/DIV[1]/DIV[35]/DIV[1]/DIV[1]/SPAN[1]/DIV[1]/DIV[1]/DIV[2]/DIV[4]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--当前匹配的xpath：/HTML[1]/BODY[1]/DIV[3]/DIV[1]/DIV[2]/DIV[1]/DIV[2]/SPAN[1]/DIV[1]/DIV[35]/DIV[1]/DIV[1]/SPAN[1]/DIV[1]/DIV[1]/DIV[2]/DIV[5]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/HTML[1]/BODY[1]/DIV[3]/DIV[1]/DIV[2]/DIV[1]/DIV[2]/SPAN[1]/DIV[1]/DIV[35]/DIV[1]/DIV[1]/SPAN[1]/DIV[1]/DIV[2]</w:t>
      </w:r>
    </w:p>
    <w:p>
      <w:r>
        <w:t>卖家精灵：</w:t>
        <w:tab/>
        <w:t>_数据名称：品牌</w:t>
        <w:tab/>
        <w:t>_数据值=&gt;Joyvalley</w:t>
      </w:r>
    </w:p>
    <w:p>
      <w:r>
        <w:t>卖家精灵：</w:t>
        <w:tab/>
        <w:t>_数据名称：店名</w:t>
        <w:tab/>
        <w:t>_数据值=&gt;Jasonwell International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_数据值=&gt;8,964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_数据值=&gt;24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_数据值=&gt;34.29</w:t>
      </w:r>
    </w:p>
    <w:p>
      <w:r>
        <w:t>卖家精灵：</w:t>
        <w:tab/>
        <w:t>_数据名称：宽度</w:t>
        <w:tab/>
        <w:t>_数据值=&gt;13.97</w:t>
      </w:r>
    </w:p>
    <w:p>
      <w:r>
        <w:t>卖家精灵：</w:t>
        <w:tab/>
        <w:t>_数据名称：高度</w:t>
        <w:tab/>
        <w:t>_数据值=&gt;7.62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_数据值=&gt;2024-01-31</w:t>
      </w:r>
    </w:p>
    <w:p>
      <w:r>
        <w:t>asin: B0CPPKBHMH</w:t>
      </w:r>
    </w:p>
    <w:p>
      <w:r>
        <w:t>asin_url: https://www.amazon.com/Dinosaur-Eggs-Dig-Kit-Toys/dp/B0CPPKBHMH/ref=sr_1_31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-31</w:t>
      </w:r>
    </w:p>
    <w:p>
      <w:r>
        <w:t>image: https://m.media-amazon.com/images/I/81QBfNi1sOL._AC_UL320_.jpg</w:t>
      </w:r>
    </w:p>
    <w:p>
      <w:r>
        <w:t>title: Dinosaur Eggs Dig Kit Toys - 12 Dino Fossil Eggs Excavation Kit w Play Mat for Kids Easter Party Favor Basket Stuffers STEM Toy Christmas Birthday Gift for Boys Girls Age 3 4 5 6 7 8 9 10 + Years Old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4.4</w:t>
      </w:r>
    </w:p>
    <w:p>
      <w:r>
        <w:t>review: 32</w:t>
      </w:r>
    </w:p>
    <w:p>
      <w:r>
        <w:t>bought: 1000</w:t>
      </w:r>
    </w:p>
    <w:p>
      <w:r>
        <w:t>a_rank_name: Toys &amp; Games</w:t>
      </w:r>
    </w:p>
    <w:p>
      <w:r>
        <w:t>a_rank: 8.964</w:t>
      </w:r>
    </w:p>
    <w:p>
      <w:r>
        <w:t>b_rank_name: Kids' Play Dinosaur &amp; Prehistoric Creature Figures</w:t>
      </w:r>
    </w:p>
    <w:p>
      <w:r>
        <w:t>b_rank: 24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Jasonwell International</w:t>
      </w:r>
    </w:p>
    <w:p>
      <w:r>
        <w:t>brand: Joyvalley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34.29</w:t>
      </w:r>
    </w:p>
    <w:p>
      <w:r>
        <w:t>length_w: 13.97</w:t>
      </w:r>
    </w:p>
    <w:p>
      <w:r>
        <w:t>length_h: 7.62</w:t>
      </w:r>
    </w:p>
    <w:p>
      <w:r>
        <w:t>length_unit: cm</w:t>
      </w:r>
    </w:p>
    <w:p>
      <w:r>
        <w:t>start_sale_time: 2024-01-31</w:t>
      </w:r>
    </w:p>
    <w:p>
      <w:r>
        <w:t>data_index: 37</w:t>
      </w:r>
    </w:p>
    <w:p>
      <w:r>
        <w:t>data_uuid: 4025769e-99ae-4f8b-9358-4744e27ef96f</w:t>
      </w:r>
    </w:p>
    <w:p>
      <w:r>
        <w:t>data_component_type: s-search-result</w:t>
      </w:r>
    </w:p>
    <w:p>
      <w:r>
        <w:t>data_component_id: 80</w:t>
      </w:r>
    </w:p>
    <w:p>
      <w:r>
        <w:t>data_cel_widget: 34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##插入数据asin_info_current:(False, DataError(1406, "Data too long for column 'shopname' at row 1"))</w:t>
      </w:r>
    </w:p>
    <w:p>
      <w:r>
        <w:t>##################################</w:t>
      </w:r>
    </w:p>
    <w:p>
      <w:r>
        <w:t>/HTML[1]/BODY[1]/DIV[3]/DIV[1]/DIV[2]/DIV[1]/DIV[2]/SPAN[1]/DIV[1]/DIV[36]</w:t>
      </w:r>
    </w:p>
    <w:p>
      <w:r>
        <w:t>==自然位置==</w:t>
        <w:tab/>
        <w:t>38=</w:t>
        <w:tab/>
        <w:t>35</w:t>
      </w:r>
    </w:p>
    <w:p>
      <w:r>
        <w:t>/HTML[1]/BODY[1]/DIV[3]/DIV[1]/DIV[2]/DIV[1]/DIV[2]/SPAN[1]/DIV[1]/DIV[36]</w:t>
      </w:r>
    </w:p>
    <w:p>
      <w:r>
        <w:t>div_main_Info:/HTML[1]/BODY[1]/DIV[3]/DIV[1]/DIV[2]/DIV[1]/DIV[2]/SPAN[1]/DIV[1]/DIV[36]/DIV[1]/DIV[1]/SPAN[1]/DIV[1]/DIV[1]/DIV[2]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--当前匹配的xpath：/HTML[1]/BODY[1]/DIV[3]/DIV[1]/DIV[2]/DIV[1]/DIV[2]/SPAN[1]/DIV[1]/DIV[36]/DIV[1]/DIV[1]/SPAN[1]/DIV[1]/DIV[1]/DIV[2]/DIV[1]</w:t>
      </w:r>
    </w:p>
    <w:p>
      <w:r>
        <w:t>--已匹配对应的特征值section：color_size variant_data_i.05_r.4_c.1</w:t>
      </w:r>
    </w:p>
    <w:p>
      <w:r>
        <w:t>--当前匹配的是第 2 个div</w:t>
      </w:r>
    </w:p>
    <w:p>
      <w:r>
        <w:t>--当前匹配的xpath：/HTML[1]/BODY[1]/DIV[3]/DIV[1]/DIV[2]/DIV[1]/DIV[2]/SPAN[1]/DIV[1]/DIV[36]/DIV[1]/DIV[1]/SPAN[1]/DIV[1]/DIV[1]/DIV[2]/DIV[2]</w:t>
      </w:r>
    </w:p>
    <w:p>
      <w:r>
        <w:t>&lt;div class="a-section a-spacing-none a-spacing-top-small s-title-instructions-style" data-cy="title-recipe"&gt;</w:t>
      </w:r>
    </w:p>
    <w:p>
      <w:r>
        <w:t xml:space="preserve"> &lt;h2 class="a-size-mini a-spacing-none a-color-base s-line-clamp-4"&gt;</w:t>
      </w:r>
    </w:p>
    <w:p>
      <w:r>
        <w:t xml:space="preserve">  &lt;a class="a-link-normal s-underline-text s-underline-link-text s-link-style a-text-normal" href="/Dinosaur-Gifts-Toys-Boys-Girls/dp/B0C6K5LPXZ/ref=sr_1_32?crid=1348F1WA6OH7W&amp;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amp;dib_tag=se&amp;amp;keywords=dinosaur+toys&amp;amp;qid=1709714250&amp;amp;sprefix=%2Caps%2C2499&amp;amp;sr=8-32"&gt;</w:t>
      </w:r>
    </w:p>
    <w:p>
      <w:r>
        <w:t xml:space="preserve">   &lt;span class="a-size-base-plus a-color-base a-text-normal"&gt;</w:t>
      </w:r>
    </w:p>
    <w:p>
      <w:r>
        <w:t xml:space="preserve">    Dinosaur Gifts Toys for Boys Girls - Glow in The Dark Dino Blanket Best Christmas Birthday Valentine's Day Easter Presents for Kids Age 1 2 3 4 5 6 7 8 9 10 Year Old Child Teen Soft Throw 50"x60"</w:t>
      </w:r>
    </w:p>
    <w:p>
      <w:r>
        <w:t xml:space="preserve">   &lt;/span&gt;</w:t>
      </w:r>
    </w:p>
    <w:p>
      <w:r>
        <w:t xml:space="preserve">  &lt;/a&gt;</w:t>
      </w:r>
    </w:p>
    <w:p>
      <w:r>
        <w:t xml:space="preserve"> &lt;/h2&gt;</w:t>
      </w:r>
    </w:p>
    <w:p>
      <w:r>
        <w:t xml:space="preserve"> &lt;div class="a-row a-size-base a-color-secondary"&gt;</w:t>
      </w:r>
    </w:p>
    <w:p>
      <w:r>
        <w:t xml:space="preserve">  &lt;div class="a-row a-color-base"&gt;</w:t>
      </w:r>
    </w:p>
    <w:p>
      <w:r>
        <w:t xml:space="preserve">   &lt;span class="a-size-base a-color-base s-background-color-platinum a-padding-mini aok-nowrap aok-align-top aok-inline-block a-spacing-top-micro puis-medium-weight-text"&gt;</w:t>
      </w:r>
    </w:p>
    <w:p>
      <w:r>
        <w:t xml:space="preserve">    Dinosaurs</w:t>
      </w:r>
    </w:p>
    <w:p>
      <w:r>
        <w:t xml:space="preserve">   &lt;/span&gt;</w:t>
      </w:r>
    </w:p>
    <w:p>
      <w:r>
        <w:t xml:space="preserve">  &lt;/div&gt;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a-spacing-top-small s-title-instructions-style', []]</w:t>
      </w:r>
    </w:p>
    <w:p>
      <w:r>
        <w:t xml:space="preserve">  ['h2', 1, 0, 'a-size-mini a-spacing-none a-color-base s-line-clamp-4', []]</w:t>
      </w:r>
    </w:p>
    <w:p>
      <w:r>
        <w:t xml:space="preserve">    ['a', 2, 0, 'a-link-normal s-underline-text s-underline-link-text s-link-style a-text-normal', []]</w:t>
      </w:r>
    </w:p>
    <w:p>
      <w:r>
        <w:t xml:space="preserve">      ['span', 3, 0, 'a-size-base-plus a-color-base a-text-normal', []]</w:t>
      </w:r>
    </w:p>
    <w:p>
      <w:r>
        <w:t xml:space="preserve">  ['div', 1, 0, 'a-row a-size-base a-color-secondary', []]</w:t>
      </w:r>
    </w:p>
    <w:p>
      <w:r>
        <w:t xml:space="preserve">    ['div', 2, 0, 'a-row a-color-base', []]</w:t>
      </w:r>
    </w:p>
    <w:p>
      <w:r>
        <w:t xml:space="preserve">      ['span', 3, 0, 'a-size-base a-color-base s-background-color-platinum a-padding-mini aok-nowrap aok-align-top aok-inline-block a-spacing-top-micro puis-medium-weight-text', []]</w:t>
      </w:r>
    </w:p>
    <w:p>
      <w:r>
        <w:t>!!新增元素特征值：data_i.38_r.35_c.2</w:t>
        <w:tab/>
        <w:t>目标配置类型：info</w:t>
      </w:r>
    </w:p>
    <w:p>
      <w:r>
        <w:t>--当前匹配的是第 3 个div</w:t>
      </w:r>
    </w:p>
    <w:p>
      <w:r>
        <w:t>--当前匹配的xpath：/HTML[1]/BODY[1]/DIV[3]/DIV[1]/DIV[2]/DIV[1]/DIV[2]/SPAN[1]/DIV[1]/DIV[36]/DIV[1]/DIV[1]/SPAN[1]/DIV[1]/DIV[1]/DIV[2]/DIV[3]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_数据值=&gt;621</w:t>
      </w:r>
    </w:p>
    <w:p>
      <w:r>
        <w:t>匹配到的：rating_review_bought_data_i.4 c.2</w:t>
        <w:tab/>
        <w:t>_数据名称：bought</w:t>
        <w:tab/>
        <w:t>_数据值=&gt;2K+ bought in past month</w:t>
      </w:r>
    </w:p>
    <w:p>
      <w:r>
        <w:t>--当前匹配的是第 4 个div</w:t>
      </w:r>
    </w:p>
    <w:p>
      <w:r>
        <w:t>--当前匹配的xpath：/HTML[1]/BODY[1]/DIV[3]/DIV[1]/DIV[2]/DIV[1]/DIV[2]/SPAN[1]/DIV[1]/DIV[36]/DIV[1]/DIV[1]/SPAN[1]/DIV[1]/DIV[1]/DIV[2]/DIV[4]</w:t>
      </w:r>
    </w:p>
    <w:p>
      <w:r>
        <w:t>--已匹配对应的特征值section：data_i.12_r.10_c.3</w:t>
      </w:r>
    </w:p>
    <w:p>
      <w:r>
        <w:t>--当前匹配的是第 5 个div</w:t>
      </w:r>
    </w:p>
    <w:p>
      <w:r>
        <w:t>--当前匹配的xpath：/HTML[1]/BODY[1]/DIV[3]/DIV[1]/DIV[2]/DIV[1]/DIV[2]/SPAN[1]/DIV[1]/DIV[36]/DIV[1]/DIV[1]/SPAN[1]/DIV[1]/DIV[1]/DIV[2]/DIV[5]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/HTML[1]/BODY[1]/DIV[3]/DIV[1]/DIV[2]/DIV[1]/DIV[2]/SPAN[1]/DIV[1]/DIV[36]/DIV[1]/DIV[1]/SPAN[1]/DIV[1]/DIV[2]</w:t>
      </w:r>
    </w:p>
    <w:p>
      <w:r>
        <w:t>卖家精灵：</w:t>
        <w:tab/>
        <w:t>_数据名称：品牌</w:t>
        <w:tab/>
        <w:t>_数据值=&gt;Levens</w:t>
      </w:r>
    </w:p>
    <w:p>
      <w:r>
        <w:t>卖家精灵：</w:t>
        <w:tab/>
        <w:t>_数据名称：店名</w:t>
        <w:tab/>
        <w:t>_数据值=&gt;WXLLUS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Home &amp; Kitchen</w:t>
      </w:r>
    </w:p>
    <w:p>
      <w:r>
        <w:t>卖家精灵：</w:t>
        <w:tab/>
        <w:t>_数据名称：排名1</w:t>
        <w:tab/>
        <w:t>_数据值=&gt;Home &amp; Kitchen</w:t>
      </w:r>
    </w:p>
    <w:p>
      <w:r>
        <w:t>卖家精灵：</w:t>
        <w:tab/>
        <w:t>_数据名称：排名1值</w:t>
        <w:tab/>
        <w:t>_数据值=&gt;10,240</w:t>
      </w:r>
    </w:p>
    <w:p>
      <w:r>
        <w:t>Kids' Throw Blankets</w:t>
      </w:r>
    </w:p>
    <w:p>
      <w:r>
        <w:t>卖家精灵：</w:t>
        <w:tab/>
        <w:t>_数据名称：排名1</w:t>
        <w:tab/>
        <w:t>_数据值=&gt;Kids' Throw Blankets</w:t>
      </w:r>
    </w:p>
    <w:p>
      <w:r>
        <w:t>卖家精灵：</w:t>
        <w:tab/>
        <w:t>_数据名称：排名1值</w:t>
        <w:tab/>
        <w:t>_数据值=&gt;10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_数据值=&gt;None</w:t>
      </w:r>
    </w:p>
    <w:p>
      <w:r>
        <w:t>卖家精灵：</w:t>
        <w:tab/>
        <w:t>_数据名称：宽度</w:t>
        <w:tab/>
        <w:t>_数据值=&gt;None</w:t>
      </w:r>
    </w:p>
    <w:p>
      <w:r>
        <w:t>卖家精灵：</w:t>
        <w:tab/>
        <w:t>_数据名称：高度</w:t>
        <w:tab/>
        <w:t>_数据值=&gt;None</w:t>
      </w:r>
    </w:p>
    <w:p>
      <w:r>
        <w:t>卖家精灵：</w:t>
        <w:tab/>
        <w:t>_数据名称：长度单位</w:t>
        <w:tab/>
        <w:t>_数据值=&gt;None</w:t>
      </w:r>
    </w:p>
    <w:p>
      <w:r>
        <w:t>卖家精灵：</w:t>
        <w:tab/>
        <w:t>_数据名称：上架时间</w:t>
        <w:tab/>
        <w:t>_数据值=&gt;2023-05-28</w:t>
      </w:r>
    </w:p>
    <w:p>
      <w:r>
        <w:t>asin: B0C6K5LPXZ</w:t>
      </w:r>
    </w:p>
    <w:p>
      <w:r>
        <w:t>asin_url: None</w:t>
      </w:r>
    </w:p>
    <w:p>
      <w:r>
        <w:t>image: https://m.media-amazon.com/images/I/81WGEV+MSdL._AC_UL320_.jpg</w:t>
      </w:r>
    </w:p>
    <w:p>
      <w:r>
        <w:t>title: None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621</w:t>
      </w:r>
    </w:p>
    <w:p>
      <w:r>
        <w:t>bought: 2000</w:t>
      </w:r>
    </w:p>
    <w:p>
      <w:r>
        <w:t>a_rank_name: Home &amp; Kitchen</w:t>
      </w:r>
    </w:p>
    <w:p>
      <w:r>
        <w:t>a_rank: 10.240</w:t>
      </w:r>
    </w:p>
    <w:p>
      <w:r>
        <w:t>b_rank_name: Kids' Throw Blankets</w:t>
      </w:r>
    </w:p>
    <w:p>
      <w:r>
        <w:t>b_rank: 10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WXLLUS</w:t>
      </w:r>
    </w:p>
    <w:p>
      <w:r>
        <w:t>brand: Levens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None</w:t>
      </w:r>
    </w:p>
    <w:p>
      <w:r>
        <w:t>length_w: None</w:t>
      </w:r>
    </w:p>
    <w:p>
      <w:r>
        <w:t>length_h: None</w:t>
      </w:r>
    </w:p>
    <w:p>
      <w:r>
        <w:t>length_unit: None</w:t>
      </w:r>
    </w:p>
    <w:p>
      <w:r>
        <w:t>start_sale_time: 2023-05-28</w:t>
      </w:r>
    </w:p>
    <w:p>
      <w:r>
        <w:t>data_index: 38</w:t>
      </w:r>
    </w:p>
    <w:p>
      <w:r>
        <w:t>data_uuid: a0a0aec0-6d69-4f97-8d0a-64f4aa0f8fb8</w:t>
      </w:r>
    </w:p>
    <w:p>
      <w:r>
        <w:t>data_component_type: s-search-result</w:t>
      </w:r>
    </w:p>
    <w:p>
      <w:r>
        <w:t>data_component_id: 82</w:t>
      </w:r>
    </w:p>
    <w:p>
      <w:r>
        <w:t>data_cel_widget: 35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/HTML[1]/BODY[1]/DIV[3]/DIV[1]/DIV[2]/DIV[1]/DIV[2]/SPAN[1]/DIV[1]/DIV[37]</w:t>
      </w:r>
    </w:p>
    <w:p>
      <w:r>
        <w:t>==自然位置==</w:t>
        <w:tab/>
        <w:t>39=</w:t>
        <w:tab/>
        <w:t>36</w:t>
      </w:r>
    </w:p>
    <w:p>
      <w:r>
        <w:t>/HTML[1]/BODY[1]/DIV[3]/DIV[1]/DIV[2]/DIV[1]/DIV[2]/SPAN[1]/DIV[1]/DIV[37]</w:t>
      </w:r>
    </w:p>
    <w:p>
      <w:r>
        <w:t>div_main_Info:/HTML[1]/BODY[1]/DIV[3]/DIV[1]/DIV[2]/DIV[1]/DIV[2]/SPAN[1]/DIV[1]/DIV[37]/DIV[1]/DIV[1]/SPAN[1]/DIV[1]/DIV[1]/DIV[2]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--当前匹配的xpath：/HTML[1]/BODY[1]/DIV[3]/DIV[1]/DIV[2]/DIV[1]/DIV[2]/SPAN[1]/DIV[1]/DIV[37]/DIV[1]/DIV[1]/SPAN[1]/DIV[1]/DIV[1]/DIV[2]/DIV[1]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Toy Rocket Launcher for Kids - Launch Up to 100 Ft, 4 Rockets, Outdoor Outside Toys for Kids, Dinosaur Toys, Birthday Gifts for 3 4 5 6 7 8-12 Year Old Boys Girls</w:t>
      </w:r>
    </w:p>
    <w:p>
      <w:r>
        <w:t>匹配到的：title_data_i.07_r.6_c.1</w:t>
        <w:tab/>
        <w:t>_数据名称：asin_url</w:t>
        <w:tab/>
        <w:t>_数据值=&gt;https://www.amazon.com/Dinosaur-Toy-Rocket-Launcher-Kids/dp/B0C691H87S/ref=sr_1_33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-33</w:t>
      </w:r>
    </w:p>
    <w:p>
      <w:r>
        <w:t>--当前匹配的是第 2 个div</w:t>
      </w:r>
    </w:p>
    <w:p>
      <w:r>
        <w:t>--当前匹配的xpath：/HTML[1]/BODY[1]/DIV[3]/DIV[1]/DIV[2]/DIV[1]/DIV[2]/SPAN[1]/DIV[1]/DIV[37]/DIV[1]/DIV[1]/SPAN[1]/DIV[1]/DIV[1]/DIV[2]/DIV[2]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_数据值=&gt;4.3 out of 5 stars</w:t>
      </w:r>
    </w:p>
    <w:p>
      <w:r>
        <w:t>匹配到的：rating_review_bought_data_i.4 c.2</w:t>
        <w:tab/>
        <w:t>_数据名称：review</w:t>
        <w:tab/>
        <w:t>_数据值=&gt;936</w:t>
      </w:r>
    </w:p>
    <w:p>
      <w:r>
        <w:t>匹配到的：rating_review_bought_data_i.4 c.2</w:t>
        <w:tab/>
        <w:t>_数据名称：bought</w:t>
        <w:tab/>
        <w:t>_数据值=&gt;3K+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--当前匹配的xpath：/HTML[1]/BODY[1]/DIV[3]/DIV[1]/DIV[2]/DIV[1]/DIV[2]/SPAN[1]/DIV[1]/DIV[37]/DIV[1]/DIV[1]/SPAN[1]/DIV[1]/DIV[1]/DIV[2]/DIV[3]</w:t>
      </w:r>
    </w:p>
    <w:p>
      <w:r>
        <w:t>--已匹配对应的特征值section：data_i.10_r.8_c.3</w:t>
      </w:r>
    </w:p>
    <w:p>
      <w:r>
        <w:t>--当前匹配的是第 4 个div</w:t>
      </w:r>
    </w:p>
    <w:p>
      <w:r>
        <w:t>--当前匹配的xpath：/HTML[1]/BODY[1]/DIV[3]/DIV[1]/DIV[2]/DIV[1]/DIV[2]/SPAN[1]/DIV[1]/DIV[37]/DIV[1]/DIV[1]/SPAN[1]/DIV[1]/DIV[1]/DIV[2]/DIV[4]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--当前匹配的xpath：/HTML[1]/BODY[1]/DIV[3]/DIV[1]/DIV[2]/DIV[1]/DIV[2]/SPAN[1]/DIV[1]/DIV[37]/DIV[1]/DIV[1]/SPAN[1]/DIV[1]/DIV[1]/DIV[2]/DIV[5]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- 12 years</w:t>
      </w:r>
    </w:p>
    <w:p>
      <w:r>
        <w:t>/HTML[1]/BODY[1]/DIV[3]/DIV[1]/DIV[2]/DIV[1]/DIV[2]/SPAN[1]/DIV[1]/DIV[37]/DIV[1]/DIV[1]/SPAN[1]/DIV[1]/DIV[2]</w:t>
      </w:r>
    </w:p>
    <w:p>
      <w:r>
        <w:t>卖家精灵：</w:t>
        <w:tab/>
        <w:t>_数据名称：品牌</w:t>
        <w:tab/>
        <w:t>_数据值=&gt;Gizzjoy</w:t>
      </w:r>
    </w:p>
    <w:p>
      <w:r>
        <w:t>卖家精灵：</w:t>
        <w:tab/>
        <w:t>_数据名称：店名</w:t>
        <w:tab/>
        <w:t>_数据值=&gt;Toyshare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_数据值=&gt;570</w:t>
      </w:r>
    </w:p>
    <w:p>
      <w:r>
        <w:t>Toy Foam Blaster Sets</w:t>
      </w:r>
    </w:p>
    <w:p>
      <w:r>
        <w:t>卖家精灵：</w:t>
        <w:tab/>
        <w:t>_数据名称：排名1</w:t>
        <w:tab/>
        <w:t>_数据值=&gt;Toy Foam Blaster Sets</w:t>
      </w:r>
    </w:p>
    <w:p>
      <w:r>
        <w:t>卖家精灵：</w:t>
        <w:tab/>
        <w:t>_数据名称：排名1值</w:t>
        <w:tab/>
        <w:t>_数据值=&gt;3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_数据值=&gt;24.003</w:t>
      </w:r>
    </w:p>
    <w:p>
      <w:r>
        <w:t>卖家精灵：</w:t>
        <w:tab/>
        <w:t>_数据名称：宽度</w:t>
        <w:tab/>
        <w:t>_数据值=&gt;19.9898</w:t>
      </w:r>
    </w:p>
    <w:p>
      <w:r>
        <w:t>卖家精灵：</w:t>
        <w:tab/>
        <w:t>_数据名称：高度</w:t>
        <w:tab/>
        <w:t>_数据值=&gt;7.0104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_数据值=&gt;2023-06-30</w:t>
      </w:r>
    </w:p>
    <w:p>
      <w:r>
        <w:t>asin: B0C691H87S</w:t>
      </w:r>
    </w:p>
    <w:p>
      <w:r>
        <w:t>asin_url: https://www.amazon.com/Dinosaur-Toy-Rocket-Launcher-Kids/dp/B0C691H87S/ref=sr_1_33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-33</w:t>
      </w:r>
    </w:p>
    <w:p>
      <w:r>
        <w:t>image: https://m.media-amazon.com/images/I/71jfXBI1SPL._AC_UL320_.jpg</w:t>
      </w:r>
    </w:p>
    <w:p>
      <w:r>
        <w:t>title: Dinosaur Toy Rocket Launcher for Kids - Launch Up to 100 Ft, 4 Rockets, Outdoor Outside Toys for Kids, Dinosaur Toys, Birthday Gifts for 3 4 5 6 7 8-12 Year Old Boys Girls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4.3</w:t>
      </w:r>
    </w:p>
    <w:p>
      <w:r>
        <w:t>review: 936</w:t>
      </w:r>
    </w:p>
    <w:p>
      <w:r>
        <w:t>bought: 3000</w:t>
      </w:r>
    </w:p>
    <w:p>
      <w:r>
        <w:t>a_rank_name: Toys &amp; Games</w:t>
      </w:r>
    </w:p>
    <w:p>
      <w:r>
        <w:t>a_rank: 570</w:t>
      </w:r>
    </w:p>
    <w:p>
      <w:r>
        <w:t>b_rank_name: Toy Foam Blaster Sets</w:t>
      </w:r>
    </w:p>
    <w:p>
      <w:r>
        <w:t>b_rank: 3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Toyshare</w:t>
      </w:r>
    </w:p>
    <w:p>
      <w:r>
        <w:t>brand: Gizzjoy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24.003</w:t>
      </w:r>
    </w:p>
    <w:p>
      <w:r>
        <w:t>length_w: 19.9898</w:t>
      </w:r>
    </w:p>
    <w:p>
      <w:r>
        <w:t>length_h: 7.0104</w:t>
      </w:r>
    </w:p>
    <w:p>
      <w:r>
        <w:t>length_unit: cm</w:t>
      </w:r>
    </w:p>
    <w:p>
      <w:r>
        <w:t>start_sale_time: 2023-06-30</w:t>
      </w:r>
    </w:p>
    <w:p>
      <w:r>
        <w:t>data_index: 39</w:t>
      </w:r>
    </w:p>
    <w:p>
      <w:r>
        <w:t>data_uuid: 6ac30d93-77ff-44a6-af47-e55a3e4a7f51</w:t>
      </w:r>
    </w:p>
    <w:p>
      <w:r>
        <w:t>data_component_type: s-search-result</w:t>
      </w:r>
    </w:p>
    <w:p>
      <w:r>
        <w:t>data_component_id: 84</w:t>
      </w:r>
    </w:p>
    <w:p>
      <w:r>
        <w:t>data_cel_widget: 36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/HTML[1]/BODY[1]/DIV[3]/DIV[1]/DIV[2]/DIV[1]/DIV[2]/SPAN[1]/DIV[1]/DIV[38]</w:t>
      </w:r>
    </w:p>
    <w:p>
      <w:r>
        <w:t>==自然位置==</w:t>
        <w:tab/>
        <w:t>40=</w:t>
        <w:tab/>
        <w:t>37</w:t>
      </w:r>
    </w:p>
    <w:p>
      <w:r>
        <w:t>/HTML[1]/BODY[1]/DIV[3]/DIV[1]/DIV[2]/DIV[1]/DIV[2]/SPAN[1]/DIV[1]/DIV[38]</w:t>
      </w:r>
    </w:p>
    <w:p>
      <w:r>
        <w:t>div_main_Info:/HTML[1]/BODY[1]/DIV[3]/DIV[1]/DIV[2]/DIV[1]/DIV[2]/SPAN[1]/DIV[1]/DIV[38]/DIV[1]/DIV[1]/SPAN[1]/DIV[1]/DIV[1]/DIV[2]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--当前匹配的xpath：/HTML[1]/BODY[1]/DIV[3]/DIV[1]/DIV[2]/DIV[1]/DIV[2]/SPAN[1]/DIV[1]/DIV[38]/DIV[1]/DIV[1]/SPAN[1]/DIV[1]/DIV[1]/DIV[2]/DIV[1]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_数据值=&gt;MICKEY Disney Junior Mouse Funhouse Dino Safari Rover 16-Piece Play Figures and Vehicle Playset, Officially Licensed Kids Toys for Ages 3 Up, Amazon Exclusive,Blue</w:t>
      </w:r>
    </w:p>
    <w:p>
      <w:r>
        <w:t>匹配到的：title_data_i.07_r.6_c.1</w:t>
        <w:tab/>
        <w:t>_数据名称：asin_url</w:t>
        <w:tab/>
        <w:t>_数据值=&gt;https://www.amazon.com/Funhouse-16-Piece-Officially-Licensed-Exclusive/dp/B0BQJQPLPY/ref=sr_1_34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-34</w:t>
      </w:r>
    </w:p>
    <w:p>
      <w:r>
        <w:t>--当前匹配的是第 2 个div</w:t>
      </w:r>
    </w:p>
    <w:p>
      <w:r>
        <w:t>--当前匹配的xpath：/HTML[1]/BODY[1]/DIV[3]/DIV[1]/DIV[2]/DIV[1]/DIV[2]/SPAN[1]/DIV[1]/DIV[38]/DIV[1]/DIV[1]/SPAN[1]/DIV[1]/DIV[1]/DIV[2]/DIV[2]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_数据值=&gt;4.9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--当前匹配的xpath：/HTML[1]/BODY[1]/DIV[3]/DIV[1]/DIV[2]/DIV[1]/DIV[2]/SPAN[1]/DIV[1]/DIV[38]/DIV[1]/DIV[1]/SPAN[1]/DIV[1]/DIV[1]/DIV[2]/DIV[3]</w:t>
      </w:r>
    </w:p>
    <w:p>
      <w:r>
        <w:t>--已匹配对应的特征值section：price_data_i.14_r.17_c.3</w:t>
      </w:r>
    </w:p>
    <w:p>
      <w:r>
        <w:t>匹配到的：price_data_i.14_r.17_c.3</w:t>
        <w:tab/>
        <w:t>_数据名称：sale_price</w:t>
        <w:tab/>
        <w:t>_数据值=&gt;$13.75</w:t>
      </w:r>
    </w:p>
    <w:p>
      <w:r>
        <w:t>--当前匹配的是第 4 个div</w:t>
      </w:r>
    </w:p>
    <w:p>
      <w:r>
        <w:t>--当前匹配的xpath：/HTML[1]/BODY[1]/DIV[3]/DIV[1]/DIV[2]/DIV[1]/DIV[2]/SPAN[1]/DIV[1]/DIV[38]/DIV[1]/DIV[1]/SPAN[1]/DIV[1]/DIV[1]/DIV[2]/DIV[4]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--当前匹配的xpath：/HTML[1]/BODY[1]/DIV[3]/DIV[1]/DIV[2]/DIV[1]/DIV[2]/SPAN[1]/DIV[1]/DIV[38]/DIV[1]/DIV[1]/SPAN[1]/DIV[1]/DIV[1]/DIV[2]/DIV[5]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- 8 years</w:t>
      </w:r>
    </w:p>
    <w:p>
      <w:r>
        <w:t>/HTML[1]/BODY[1]/DIV[3]/DIV[1]/DIV[2]/DIV[1]/DIV[2]/SPAN[1]/DIV[1]/DIV[38]/DIV[1]/DIV[1]/SPAN[1]/DIV[1]/DIV[2]</w:t>
      </w:r>
    </w:p>
    <w:p>
      <w:r>
        <w:t>卖家精灵：</w:t>
        <w:tab/>
        <w:t>_数据名称：品牌</w:t>
        <w:tab/>
        <w:t>_数据值=&gt;Just Play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_数据值=&gt;17,170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_数据值=&gt;294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_数据值=&gt;28.829</w:t>
      </w:r>
    </w:p>
    <w:p>
      <w:r>
        <w:t>卖家精灵：</w:t>
        <w:tab/>
        <w:t>_数据名称：宽度</w:t>
        <w:tab/>
        <w:t>_数据值=&gt;20.701</w:t>
      </w:r>
    </w:p>
    <w:p>
      <w:r>
        <w:t>卖家精灵：</w:t>
        <w:tab/>
        <w:t>_数据名称：高度</w:t>
        <w:tab/>
        <w:t>_数据值=&gt;12.7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_数据值=&gt;2023-08-08</w:t>
      </w:r>
    </w:p>
    <w:p>
      <w:r>
        <w:t>asin: B0BQJQPLPY</w:t>
      </w:r>
    </w:p>
    <w:p>
      <w:r>
        <w:t>asin_url: https://www.amazon.com/Funhouse-16-Piece-Officially-Licensed-Exclusive/dp/B0BQJQPLPY/ref=sr_1_34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-34</w:t>
      </w:r>
    </w:p>
    <w:p>
      <w:r>
        <w:t>image: https://m.media-amazon.com/images/I/817pXWgD7ZL._AC_UL320_.jpg</w:t>
      </w:r>
    </w:p>
    <w:p>
      <w:r>
        <w:t>title: MICKEY Disney Junior Mouse Funhouse Dino Safari Rover 16-Piece Play Figures and Vehicle Playset, Officially Licensed Kids Toys for Ages 3 Up, Amazon Exclusive,Blue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13.75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4.9</w:t>
      </w:r>
    </w:p>
    <w:p>
      <w:r>
        <w:t>review: None</w:t>
      </w:r>
    </w:p>
    <w:p>
      <w:r>
        <w:t>bought: 1000</w:t>
      </w:r>
    </w:p>
    <w:p>
      <w:r>
        <w:t>a_rank_name: Toys &amp; Games</w:t>
      </w:r>
    </w:p>
    <w:p>
      <w:r>
        <w:t>a_rank: 17.170</w:t>
      </w:r>
    </w:p>
    <w:p>
      <w:r>
        <w:t>b_rank_name: Play Figure Playsets</w:t>
      </w:r>
    </w:p>
    <w:p>
      <w:r>
        <w:t>b_rank: 294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Just Play</w:t>
      </w:r>
    </w:p>
    <w:p>
      <w:r>
        <w:t>follow: 2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28.829</w:t>
      </w:r>
    </w:p>
    <w:p>
      <w:r>
        <w:t>length_w: 20.701</w:t>
      </w:r>
    </w:p>
    <w:p>
      <w:r>
        <w:t>length_h: 12.7</w:t>
      </w:r>
    </w:p>
    <w:p>
      <w:r>
        <w:t>length_unit: cm</w:t>
      </w:r>
    </w:p>
    <w:p>
      <w:r>
        <w:t>start_sale_time: 2023-08-08</w:t>
      </w:r>
    </w:p>
    <w:p>
      <w:r>
        <w:t>data_index: 40</w:t>
      </w:r>
    </w:p>
    <w:p>
      <w:r>
        <w:t>data_uuid: f17295fb-b044-4e69-9d85-cfba9dea74f3</w:t>
      </w:r>
    </w:p>
    <w:p>
      <w:r>
        <w:t>data_component_type: s-search-result</w:t>
      </w:r>
    </w:p>
    <w:p>
      <w:r>
        <w:t>data_component_id: 87</w:t>
      </w:r>
    </w:p>
    <w:p>
      <w:r>
        <w:t>data_cel_widget: 37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/HTML[1]/BODY[1]/DIV[3]/DIV[1]/DIV[2]/DIV[1]/DIV[2]/SPAN[1]/DIV[1]/DIV[39]</w:t>
      </w:r>
    </w:p>
    <w:p>
      <w:r>
        <w:t>==自然位置==</w:t>
        <w:tab/>
        <w:t>41=</w:t>
        <w:tab/>
        <w:t>38</w:t>
      </w:r>
    </w:p>
    <w:p>
      <w:r>
        <w:t>/HTML[1]/BODY[1]/DIV[3]/DIV[1]/DIV[2]/DIV[1]/DIV[2]/SPAN[1]/DIV[1]/DIV[39]</w:t>
      </w:r>
    </w:p>
    <w:p>
      <w:r>
        <w:t>div_main_Info:/HTML[1]/BODY[1]/DIV[3]/DIV[1]/DIV[2]/DIV[1]/DIV[2]/SPAN[1]/DIV[1]/DIV[39]/DIV[1]/DIV[1]/SPAN[1]/DIV[1]/DIV[1]/DIV[2]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--当前匹配的xpath：/HTML[1]/BODY[1]/DIV[3]/DIV[1]/DIV[2]/DIV[1]/DIV[2]/SPAN[1]/DIV[1]/DIV[39]/DIV[1]/DIV[1]/SPAN[1]/DIV[1]/DIV[1]/DIV[2]/DIV[1]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_数据值=&gt;Disney Junior Mickey Mouse Funhouse Roarin' Safari Dino, 4-piece Figures and Playset, Dinosaur, Officially Licensed Kids Toys for Ages 3 Up</w:t>
      </w:r>
    </w:p>
    <w:p>
      <w:r>
        <w:t>匹配到的：title_data_i.07_r.6_c.1</w:t>
        <w:tab/>
        <w:t>_数据名称：asin_url</w:t>
        <w:tab/>
        <w:t>_数据值=&gt;https://www.amazon.com/Disney-Dinosaur-Officially-Licensed-Presents/dp/B0BKLPZ14F/ref=sr_1_35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-35</w:t>
      </w:r>
    </w:p>
    <w:p>
      <w:r>
        <w:t>--当前匹配的是第 2 个div</w:t>
      </w:r>
    </w:p>
    <w:p>
      <w:r>
        <w:t>--当前匹配的xpath：/HTML[1]/BODY[1]/DIV[3]/DIV[1]/DIV[2]/DIV[1]/DIV[2]/SPAN[1]/DIV[1]/DIV[39]/DIV[1]/DIV[1]/SPAN[1]/DIV[1]/DIV[1]/DIV[2]/DIV[2]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_数据值=&gt;4.8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_数据值=&gt;500+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--当前匹配的xpath：/HTML[1]/BODY[1]/DIV[3]/DIV[1]/DIV[2]/DIV[1]/DIV[2]/SPAN[1]/DIV[1]/DIV[39]/DIV[1]/DIV[1]/SPAN[1]/DIV[1]/DIV[1]/DIV[2]/DIV[3]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_数据值=&gt;$30.99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_数据值=&gt;$34.99</w:t>
      </w:r>
    </w:p>
    <w:p>
      <w:r>
        <w:t>--当前匹配的是第 4 个div</w:t>
      </w:r>
    </w:p>
    <w:p>
      <w:r>
        <w:t>--当前匹配的xpath：/HTML[1]/BODY[1]/DIV[3]/DIV[1]/DIV[2]/DIV[1]/DIV[2]/SPAN[1]/DIV[1]/DIV[39]/DIV[1]/DIV[1]/SPAN[1]/DIV[1]/DIV[1]/DIV[2]/DIV[4]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--当前匹配的xpath：/HTML[1]/BODY[1]/DIV[3]/DIV[1]/DIV[2]/DIV[1]/DIV[2]/SPAN[1]/DIV[1]/DIV[39]/DIV[1]/DIV[1]/SPAN[1]/DIV[1]/DIV[1]/DIV[2]/DIV[5]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_数据值=&gt;$21.34</w:t>
      </w:r>
    </w:p>
    <w:p>
      <w:r>
        <w:t>匹配到的：lower_list_data_i.07_r.6_c.5</w:t>
        <w:tab/>
        <w:t>_数据名称：lower_list</w:t>
        <w:tab/>
        <w:t>_数据值=&gt;(6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--当前匹配的xpath：/HTML[1]/BODY[1]/DIV[3]/DIV[1]/DIV[2]/DIV[1]/DIV[2]/SPAN[1]/DIV[1]/DIV[39]/DIV[1]/DIV[1]/SPAN[1]/DIV[1]/DIV[1]/DIV[2]/DIV[6]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- 8 years</w:t>
      </w:r>
    </w:p>
    <w:p>
      <w:r>
        <w:t>/HTML[1]/BODY[1]/DIV[3]/DIV[1]/DIV[2]/DIV[1]/DIV[2]/SPAN[1]/DIV[1]/DIV[39]/DIV[1]/DIV[1]/SPAN[1]/DIV[1]/DIV[2]</w:t>
      </w:r>
    </w:p>
    <w:p>
      <w:r>
        <w:t>卖家精灵：</w:t>
        <w:tab/>
        <w:t>_数据名称：品牌</w:t>
        <w:tab/>
        <w:t>_数据值=&gt;Just Play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_数据值=&gt;6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_数据值=&gt;9,834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_数据值=&gt;176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_数据值=&gt;33.655</w:t>
      </w:r>
    </w:p>
    <w:p>
      <w:r>
        <w:t>卖家精灵：</w:t>
        <w:tab/>
        <w:t>_数据名称：宽度</w:t>
        <w:tab/>
        <w:t>_数据值=&gt;31.75</w:t>
      </w:r>
    </w:p>
    <w:p>
      <w:r>
        <w:t>卖家精灵：</w:t>
        <w:tab/>
        <w:t>_数据名称：高度</w:t>
        <w:tab/>
        <w:t>_数据值=&gt;17.145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_数据值=&gt;2023-07-31</w:t>
      </w:r>
    </w:p>
    <w:p>
      <w:r>
        <w:t>asin: B0BKLPZ14F</w:t>
      </w:r>
    </w:p>
    <w:p>
      <w:r>
        <w:t>asin_url: https://www.amazon.com/Disney-Dinosaur-Officially-Licensed-Presents/dp/B0BKLPZ14F/ref=sr_1_35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-35</w:t>
      </w:r>
    </w:p>
    <w:p>
      <w:r>
        <w:t>image: https://m.media-amazon.com/images/I/91PHkr8hz4L._AC_UL320_.jpg</w:t>
      </w:r>
    </w:p>
    <w:p>
      <w:r>
        <w:t>title: Disney Junior Mickey Mouse Funhouse Roarin' Safari Dino, 4-piece Figures and Playset, Dinosaur, Officially Licensed Kids Toys for Ages 3 Up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21.34</w:t>
      </w:r>
    </w:p>
    <w:p>
      <w:r>
        <w:t>lower_list: (6 used &amp; new offers)</w:t>
      </w:r>
    </w:p>
    <w:p>
      <w:r>
        <w:t>lowest_precent: None</w:t>
      </w:r>
    </w:p>
    <w:p>
      <w:r>
        <w:t>sale_price: 30.99</w:t>
      </w:r>
    </w:p>
    <w:p>
      <w:r>
        <w:t>rrp_price: 34.99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4.8</w:t>
      </w:r>
    </w:p>
    <w:p>
      <w:r>
        <w:t>review: None</w:t>
      </w:r>
    </w:p>
    <w:p>
      <w:r>
        <w:t>bought: 500000</w:t>
      </w:r>
    </w:p>
    <w:p>
      <w:r>
        <w:t>a_rank_name: Toys &amp; Games</w:t>
      </w:r>
    </w:p>
    <w:p>
      <w:r>
        <w:t>a_rank: 9.834</w:t>
      </w:r>
    </w:p>
    <w:p>
      <w:r>
        <w:t>b_rank_name: Play Figure Playsets</w:t>
      </w:r>
    </w:p>
    <w:p>
      <w:r>
        <w:t>b_rank: 176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Just Play</w:t>
      </w:r>
    </w:p>
    <w:p>
      <w:r>
        <w:t>follow: 6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33.655</w:t>
      </w:r>
    </w:p>
    <w:p>
      <w:r>
        <w:t>length_w: 31.75</w:t>
      </w:r>
    </w:p>
    <w:p>
      <w:r>
        <w:t>length_h: 17.145</w:t>
      </w:r>
    </w:p>
    <w:p>
      <w:r>
        <w:t>length_unit: cm</w:t>
      </w:r>
    </w:p>
    <w:p>
      <w:r>
        <w:t>start_sale_time: 2023-07-31</w:t>
      </w:r>
    </w:p>
    <w:p>
      <w:r>
        <w:t>data_index: 41</w:t>
      </w:r>
    </w:p>
    <w:p>
      <w:r>
        <w:t>data_uuid: f5c6ae1a-8ade-41f9-a8eb-90db79534806</w:t>
      </w:r>
    </w:p>
    <w:p>
      <w:r>
        <w:t>data_component_type: s-search-result</w:t>
      </w:r>
    </w:p>
    <w:p>
      <w:r>
        <w:t>data_component_id: 89</w:t>
      </w:r>
    </w:p>
    <w:p>
      <w:r>
        <w:t>data_cel_widget: 38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/HTML[1]/BODY[1]/DIV[3]/DIV[1]/DIV[2]/DIV[1]/DIV[2]/SPAN[1]/DIV[1]/DIV[40]</w:t>
      </w:r>
    </w:p>
    <w:p>
      <w:r>
        <w:t>==自然位置==</w:t>
        <w:tab/>
        <w:t>42=</w:t>
        <w:tab/>
        <w:t>39</w:t>
      </w:r>
    </w:p>
    <w:p>
      <w:r>
        <w:t>/HTML[1]/BODY[1]/DIV[3]/DIV[1]/DIV[2]/DIV[1]/DIV[2]/SPAN[1]/DIV[1]/DIV[40]</w:t>
      </w:r>
    </w:p>
    <w:p>
      <w:r>
        <w:t>div_main_Info:/HTML[1]/BODY[1]/DIV[3]/DIV[1]/DIV[2]/DIV[1]/DIV[2]/SPAN[1]/DIV[1]/DIV[40]/DIV[1]/DIV[1]/SPAN[1]/DIV[1]/DIV[1]/DIV[2]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--当前匹配的xpath：/HTML[1]/BODY[1]/DIV[3]/DIV[1]/DIV[2]/DIV[1]/DIV[2]/SPAN[1]/DIV[1]/DIV[40]/DIV[1]/DIV[1]/SPAN[1]/DIV[1]/DIV[1]/DIV[2]/DIV[1]</w:t>
      </w:r>
    </w:p>
    <w:p>
      <w:r>
        <w:t>--已匹配对应的特征值section：color_size variant_data_i.05_r.4_c.1</w:t>
      </w:r>
    </w:p>
    <w:p>
      <w:r>
        <w:t>--当前匹配的是第 2 个div</w:t>
      </w:r>
    </w:p>
    <w:p>
      <w:r>
        <w:t>--当前匹配的xpath：/HTML[1]/BODY[1]/DIV[3]/DIV[1]/DIV[2]/DIV[1]/DIV[2]/SPAN[1]/DIV[1]/DIV[40]/DIV[1]/DIV[1]/SPAN[1]/DIV[1]/DIV[1]/DIV[2]/DIV[2]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Toys for Kids 3-5, Toddler Toys for Ages 2-4, Dinosaur Backpack, 2 Year Old Boy Birthday Gift</w:t>
      </w:r>
    </w:p>
    <w:p>
      <w:r>
        <w:t>匹配到的：title_data_i.07_r.6_c.1</w:t>
        <w:tab/>
        <w:t>_数据名称：asin_url</w:t>
        <w:tab/>
        <w:t>_数据值=&gt;https://www.amazon.com/Dinosaur-Denim-Backpack-Boys-Girls/dp/B07WG9G1H3/ref=sr_1_36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-36</w:t>
      </w:r>
    </w:p>
    <w:p>
      <w:r>
        <w:t>--当前匹配的是第 3 个div</w:t>
      </w:r>
    </w:p>
    <w:p>
      <w:r>
        <w:t>--当前匹配的xpath：/HTML[1]/BODY[1]/DIV[3]/DIV[1]/DIV[2]/DIV[1]/DIV[2]/SPAN[1]/DIV[1]/DIV[40]/DIV[1]/DIV[1]/SPAN[1]/DIV[1]/DIV[1]/DIV[2]/DIV[3]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_数据值=&gt;4.8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_数据值=&gt;1K+ bought in past month</w:t>
      </w:r>
    </w:p>
    <w:p>
      <w:r>
        <w:t>--当前匹配的是第 4 个div</w:t>
      </w:r>
    </w:p>
    <w:p>
      <w:r>
        <w:t>--当前匹配的xpath：/HTML[1]/BODY[1]/DIV[3]/DIV[1]/DIV[2]/DIV[1]/DIV[2]/SPAN[1]/DIV[1]/DIV[40]/DIV[1]/DIV[1]/SPAN[1]/DIV[1]/DIV[1]/DIV[2]/DIV[4]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_数据值=&gt;$29.98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_数据值=&gt;$43.98</w:t>
      </w:r>
    </w:p>
    <w:p>
      <w:r>
        <w:t>--当前匹配的是第 5 个div</w:t>
      </w:r>
    </w:p>
    <w:p>
      <w:r>
        <w:t>--当前匹配的xpath：/HTML[1]/BODY[1]/DIV[3]/DIV[1]/DIV[2]/DIV[1]/DIV[2]/SPAN[1]/DIV[1]/DIV[40]/DIV[1]/DIV[1]/SPAN[1]/DIV[1]/DIV[1]/DIV[2]/DIV[5]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6 个div</w:t>
      </w:r>
    </w:p>
    <w:p>
      <w:r>
        <w:t>--当前匹配的xpath：/HTML[1]/BODY[1]/DIV[3]/DIV[1]/DIV[2]/DIV[1]/DIV[2]/SPAN[1]/DIV[1]/DIV[40]/DIV[1]/DIV[1]/SPAN[1]/DIV[1]/DIV[1]/DIV[2]/DIV[6]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19 months and up</w:t>
      </w:r>
    </w:p>
    <w:p>
      <w:r>
        <w:t>/HTML[1]/BODY[1]/DIV[3]/DIV[1]/DIV[2]/DIV[1]/DIV[2]/SPAN[1]/DIV[1]/DIV[40]/DIV[1]/DIV[1]/SPAN[1]/DIV[1]/DIV[2]</w:t>
      </w:r>
    </w:p>
    <w:p>
      <w:r>
        <w:t>卖家精灵：</w:t>
        <w:tab/>
        <w:t>_数据名称：品牌</w:t>
        <w:tab/>
        <w:t>_数据值=&gt;Naturally KIDS</w:t>
      </w:r>
    </w:p>
    <w:p>
      <w:r>
        <w:t>卖家精灵：</w:t>
        <w:tab/>
        <w:t>_数据名称：店名</w:t>
        <w:tab/>
        <w:t>_数据值=&gt;Naturally KIDS Backpack w Dinosaur or Unicorn Toys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Clothing, Shoes &amp; Jewelry</w:t>
      </w:r>
    </w:p>
    <w:p>
      <w:r>
        <w:t>卖家精灵：</w:t>
        <w:tab/>
        <w:t>_数据名称：排名1</w:t>
        <w:tab/>
        <w:t>_数据值=&gt;Clothing, Shoes &amp; Jewelry</w:t>
      </w:r>
    </w:p>
    <w:p>
      <w:r>
        <w:t>卖家精灵：</w:t>
        <w:tab/>
        <w:t>_数据名称：排名1值</w:t>
        <w:tab/>
        <w:t>_数据值=&gt;4,555</w:t>
      </w:r>
    </w:p>
    <w:p>
      <w:r>
        <w:t>Kids' Backpacks</w:t>
      </w:r>
    </w:p>
    <w:p>
      <w:r>
        <w:t>卖家精灵：</w:t>
        <w:tab/>
        <w:t>_数据名称：排名1</w:t>
        <w:tab/>
        <w:t>_数据值=&gt;Kids' Backpacks</w:t>
      </w:r>
    </w:p>
    <w:p>
      <w:r>
        <w:t>卖家精灵：</w:t>
        <w:tab/>
        <w:t>_数据名称：排名1值</w:t>
        <w:tab/>
        <w:t>_数据值=&gt;5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_数据值=&gt;24.9936</w:t>
      </w:r>
    </w:p>
    <w:p>
      <w:r>
        <w:t>卖家精灵：</w:t>
        <w:tab/>
        <w:t>_数据名称：宽度</w:t>
        <w:tab/>
        <w:t>_数据值=&gt;19.9898</w:t>
      </w:r>
    </w:p>
    <w:p>
      <w:r>
        <w:t>卖家精灵：</w:t>
        <w:tab/>
        <w:t>_数据名称：高度</w:t>
        <w:tab/>
        <w:t>_数据值=&gt;7.493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_数据值=&gt;2019-11-25</w:t>
      </w:r>
    </w:p>
    <w:p>
      <w:r>
        <w:t>asin: B07WG9G1H3</w:t>
      </w:r>
    </w:p>
    <w:p>
      <w:r>
        <w:t>asin_url: https://www.amazon.com/Dinosaur-Denim-Backpack-Boys-Girls/dp/B07WG9G1H3/ref=sr_1_36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-36</w:t>
      </w:r>
    </w:p>
    <w:p>
      <w:r>
        <w:t>image: https://m.media-amazon.com/images/I/814tLsyK-fL._AC_UL320_.jpg</w:t>
      </w:r>
    </w:p>
    <w:p>
      <w:r>
        <w:t>title: Dinosaur Toys for Kids 3-5, Toddler Toys for Ages 2-4, Dinosaur Backpack, 2 Year Old Boy Birthday Gift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29.98</w:t>
      </w:r>
    </w:p>
    <w:p>
      <w:r>
        <w:t>rrp_price: 43.98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4.8</w:t>
      </w:r>
    </w:p>
    <w:p>
      <w:r>
        <w:t>review: None</w:t>
      </w:r>
    </w:p>
    <w:p>
      <w:r>
        <w:t>bought: 1000</w:t>
      </w:r>
    </w:p>
    <w:p>
      <w:r>
        <w:t>a_rank_name: Clothing, Shoes &amp; Jewelry</w:t>
      </w:r>
    </w:p>
    <w:p>
      <w:r>
        <w:t>a_rank: 4.555</w:t>
      </w:r>
    </w:p>
    <w:p>
      <w:r>
        <w:t>b_rank_name: Kids' Backpacks</w:t>
      </w:r>
    </w:p>
    <w:p>
      <w:r>
        <w:t>b_rank: 5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Naturally KIDS Backpack w Dinosaur or Unicorn Toys</w:t>
      </w:r>
    </w:p>
    <w:p>
      <w:r>
        <w:t>brand: Naturally KIDS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24.9936</w:t>
      </w:r>
    </w:p>
    <w:p>
      <w:r>
        <w:t>length_w: 19.9898</w:t>
      </w:r>
    </w:p>
    <w:p>
      <w:r>
        <w:t>length_h: 7.493</w:t>
      </w:r>
    </w:p>
    <w:p>
      <w:r>
        <w:t>length_unit: cm</w:t>
      </w:r>
    </w:p>
    <w:p>
      <w:r>
        <w:t>start_sale_time: 2019-11-25</w:t>
      </w:r>
    </w:p>
    <w:p>
      <w:r>
        <w:t>data_index: 42</w:t>
      </w:r>
    </w:p>
    <w:p>
      <w:r>
        <w:t>data_uuid: 901b2314-2fad-4946-bc70-6875ba17fe07</w:t>
      </w:r>
    </w:p>
    <w:p>
      <w:r>
        <w:t>data_component_type: s-search-result</w:t>
      </w:r>
    </w:p>
    <w:p>
      <w:r>
        <w:t>data_component_id: 91</w:t>
      </w:r>
    </w:p>
    <w:p>
      <w:r>
        <w:t>data_cel_widget: 39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##插入数据asin_info_current:(False, DataError(1406, "Data too long for column 'shopname' at row 1"))</w:t>
      </w:r>
    </w:p>
    <w:p>
      <w:r>
        <w:t>##################################</w:t>
      </w:r>
    </w:p>
    <w:p>
      <w:r>
        <w:t>/HTML[1]/BODY[1]/DIV[3]/DIV[1]/DIV[2]/DIV[1]/DIV[2]/SPAN[1]/DIV[1]/DIV[41]</w:t>
      </w:r>
    </w:p>
    <w:p>
      <w:r>
        <w:t>==自然位置==</w:t>
        <w:tab/>
        <w:t>43=</w:t>
        <w:tab/>
        <w:t>40</w:t>
      </w:r>
    </w:p>
    <w:p>
      <w:r>
        <w:t>/HTML[1]/BODY[1]/DIV[3]/DIV[1]/DIV[2]/DIV[1]/DIV[2]/SPAN[1]/DIV[1]/DIV[41]</w:t>
      </w:r>
    </w:p>
    <w:p>
      <w:r>
        <w:t>div_main_Info:/HTML[1]/BODY[1]/DIV[3]/DIV[1]/DIV[2]/DIV[1]/DIV[2]/SPAN[1]/DIV[1]/DIV[41]/DIV[1]/DIV[1]/SPAN[1]/DIV[1]/DIV[1]/DIV[2]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--当前匹配的xpath：/HTML[1]/BODY[1]/DIV[3]/DIV[1]/DIV[2]/DIV[1]/DIV[2]/SPAN[1]/DIV[1]/DIV[41]/DIV[1]/DIV[1]/SPAN[1]/DIV[1]/DIV[1]/DIV[2]/DIV[1]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_数据值=&gt;Hely Cancy No Hole Baby Dinosaur Bath Toys for Toddler, 12 PCS Mold Free Kids Bathtub Pool Toys</w:t>
      </w:r>
    </w:p>
    <w:p>
      <w:r>
        <w:t>匹配到的：title_data_i.07_r.6_c.1</w:t>
        <w:tab/>
        <w:t>_数据名称：asin_url</w:t>
        <w:tab/>
        <w:t>_数据值=&gt;https://www.amazon.com/Dinosaur-Toddler-Bathtub-Bathtime-Decoration/dp/B094FQK5RT/ref=sr_1_37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-37</w:t>
      </w:r>
    </w:p>
    <w:p>
      <w:r>
        <w:t>--当前匹配的是第 2 个div</w:t>
      </w:r>
    </w:p>
    <w:p>
      <w:r>
        <w:t>--当前匹配的xpath：/HTML[1]/BODY[1]/DIV[3]/DIV[1]/DIV[2]/DIV[1]/DIV[2]/SPAN[1]/DIV[1]/DIV[41]/DIV[1]/DIV[1]/SPAN[1]/DIV[1]/DIV[1]/DIV[2]/DIV[2]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_数据值=&gt;4.7 out of 5 stars</w:t>
      </w:r>
    </w:p>
    <w:p>
      <w:r>
        <w:t>匹配到的：rating_review_bought_data_i.4 c.2</w:t>
        <w:tab/>
        <w:t>_数据名称：review</w:t>
        <w:tab/>
        <w:t>_数据值=&gt;4,336</w:t>
      </w:r>
    </w:p>
    <w:p>
      <w:r>
        <w:t>匹配到的：rating_review_bought_data_i.4 c.2</w:t>
        <w:tab/>
        <w:t>_数据名称：bought</w:t>
        <w:tab/>
        <w:t>_数据值=&gt;2K+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--当前匹配的xpath：/HTML[1]/BODY[1]/DIV[3]/DIV[1]/DIV[2]/DIV[1]/DIV[2]/SPAN[1]/DIV[1]/DIV[41]/DIV[1]/DIV[1]/SPAN[1]/DIV[1]/DIV[1]/DIV[2]/DIV[3]</w:t>
      </w:r>
    </w:p>
    <w:p>
      <w:r>
        <w:t>--已匹配对应的特征值section：data_i.12_r.10_c.3</w:t>
      </w:r>
    </w:p>
    <w:p>
      <w:r>
        <w:t>--当前匹配的是第 4 个div</w:t>
      </w:r>
    </w:p>
    <w:p>
      <w:r>
        <w:t>--当前匹配的xpath：/HTML[1]/BODY[1]/DIV[3]/DIV[1]/DIV[2]/DIV[1]/DIV[2]/SPAN[1]/DIV[1]/DIV[41]/DIV[1]/DIV[1]/SPAN[1]/DIV[1]/DIV[1]/DIV[2]/DIV[4]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--当前匹配的xpath：/HTML[1]/BODY[1]/DIV[3]/DIV[1]/DIV[2]/DIV[1]/DIV[2]/SPAN[1]/DIV[1]/DIV[41]/DIV[1]/DIV[1]/SPAN[1]/DIV[1]/DIV[1]/DIV[2]/DIV[5]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_数据值=&gt;$19.43</w:t>
      </w:r>
    </w:p>
    <w:p>
      <w:r>
        <w:t>匹配到的：lower_list_data_i.07_r.6_c.5</w:t>
        <w:tab/>
        <w:t>_数据名称：lower_list</w:t>
        <w:tab/>
        <w:t>_数据值=&gt;(4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--当前匹配的xpath：/HTML[1]/BODY[1]/DIV[3]/DIV[1]/DIV[2]/DIV[1]/DIV[2]/SPAN[1]/DIV[1]/DIV[41]/DIV[1]/DIV[1]/SPAN[1]/DIV[1]/DIV[1]/DIV[2]/DIV[6]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/HTML[1]/BODY[1]/DIV[3]/DIV[1]/DIV[2]/DIV[1]/DIV[2]/SPAN[1]/DIV[1]/DIV[41]/DIV[1]/DIV[1]/SPAN[1]/DIV[1]/DIV[2]</w:t>
      </w:r>
    </w:p>
    <w:p>
      <w:r>
        <w:t>卖家精灵：</w:t>
        <w:tab/>
        <w:t>_数据名称：品牌</w:t>
        <w:tab/>
        <w:t>_数据值=&gt;Hely Cancy</w:t>
      </w:r>
    </w:p>
    <w:p>
      <w:r>
        <w:t>卖家精灵：</w:t>
        <w:tab/>
        <w:t>_数据名称：店名</w:t>
        <w:tab/>
        <w:t>_数据值=&gt;Hely Cancy Direct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_数据值=&gt;4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_数据值=&gt;1,836</w:t>
      </w:r>
    </w:p>
    <w:p>
      <w:r>
        <w:t>Bathtub Toys</w:t>
      </w:r>
    </w:p>
    <w:p>
      <w:r>
        <w:t>卖家精灵：</w:t>
        <w:tab/>
        <w:t>_数据名称：排名1</w:t>
        <w:tab/>
        <w:t>_数据值=&gt;Bathtub Toys</w:t>
      </w:r>
    </w:p>
    <w:p>
      <w:r>
        <w:t>卖家精灵：</w:t>
        <w:tab/>
        <w:t>_数据名称：排名1值</w:t>
        <w:tab/>
        <w:t>_数据值=&gt;40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_数据值=&gt;23.368</w:t>
      </w:r>
    </w:p>
    <w:p>
      <w:r>
        <w:t>卖家精灵：</w:t>
        <w:tab/>
        <w:t>_数据名称：宽度</w:t>
        <w:tab/>
        <w:t>_数据值=&gt;12.953999999999999</w:t>
      </w:r>
    </w:p>
    <w:p>
      <w:r>
        <w:t>卖家精灵：</w:t>
        <w:tab/>
        <w:t>_数据名称：高度</w:t>
        <w:tab/>
        <w:t>_数据值=&gt;12.953999999999999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_数据值=&gt;2019-11-04</w:t>
      </w:r>
    </w:p>
    <w:p>
      <w:r>
        <w:t>asin: B094FQK5RT</w:t>
      </w:r>
    </w:p>
    <w:p>
      <w:r>
        <w:t>asin_url: https://www.amazon.com/Dinosaur-Toddler-Bathtub-Bathtime-Decoration/dp/B094FQK5RT/ref=sr_1_37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-37</w:t>
      </w:r>
    </w:p>
    <w:p>
      <w:r>
        <w:t>image: https://m.media-amazon.com/images/I/71kIahu+GcL._AC_UL320_.jpg</w:t>
      </w:r>
    </w:p>
    <w:p>
      <w:r>
        <w:t>title: Hely Cancy No Hole Baby Dinosaur Bath Toys for Toddler, 12 PCS Mold Free Kids Bathtub Pool Toys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19.43</w:t>
      </w:r>
    </w:p>
    <w:p>
      <w:r>
        <w:t>lower_list: (4 used &amp; new offers)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4.7</w:t>
      </w:r>
    </w:p>
    <w:p>
      <w:r>
        <w:t>review: 4.336</w:t>
      </w:r>
    </w:p>
    <w:p>
      <w:r>
        <w:t>bought: 2000</w:t>
      </w:r>
    </w:p>
    <w:p>
      <w:r>
        <w:t>a_rank_name: Toys &amp; Games</w:t>
      </w:r>
    </w:p>
    <w:p>
      <w:r>
        <w:t>a_rank: 1.836</w:t>
      </w:r>
    </w:p>
    <w:p>
      <w:r>
        <w:t>b_rank_name: Bathtub Toys</w:t>
      </w:r>
    </w:p>
    <w:p>
      <w:r>
        <w:t>b_rank: 40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Hely Cancy Direct</w:t>
      </w:r>
    </w:p>
    <w:p>
      <w:r>
        <w:t>brand: Hely Cancy</w:t>
      </w:r>
    </w:p>
    <w:p>
      <w:r>
        <w:t>follow: 4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23.368</w:t>
      </w:r>
    </w:p>
    <w:p>
      <w:r>
        <w:t>length_w: 12.953999999999999</w:t>
      </w:r>
    </w:p>
    <w:p>
      <w:r>
        <w:t>length_h: 12.953999999999999</w:t>
      </w:r>
    </w:p>
    <w:p>
      <w:r>
        <w:t>length_unit: cm</w:t>
      </w:r>
    </w:p>
    <w:p>
      <w:r>
        <w:t>start_sale_time: 2019-11-04</w:t>
      </w:r>
    </w:p>
    <w:p>
      <w:r>
        <w:t>data_index: 43</w:t>
      </w:r>
    </w:p>
    <w:p>
      <w:r>
        <w:t>data_uuid: 35f9d725-8e6e-40c5-90f3-60767492d5b6</w:t>
      </w:r>
    </w:p>
    <w:p>
      <w:r>
        <w:t>data_component_type: s-search-result</w:t>
      </w:r>
    </w:p>
    <w:p>
      <w:r>
        <w:t>data_component_id: 93</w:t>
      </w:r>
    </w:p>
    <w:p>
      <w:r>
        <w:t>data_cel_widget: 40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##插入数据asin_info_current:(False, DataError(1406, "Data too long for column 'shopname' at row 1"))</w:t>
      </w:r>
    </w:p>
    <w:p>
      <w:r>
        <w:t>##################################</w:t>
      </w:r>
    </w:p>
    <w:p>
      <w:r>
        <w:t>/HTML[1]/BODY[1]/DIV[3]/DIV[1]/DIV[2]/DIV[1]/DIV[2]/SPAN[1]/DIV[1]/DIV[42]</w:t>
      </w:r>
    </w:p>
    <w:p>
      <w:r>
        <w:t>==自然位置==</w:t>
        <w:tab/>
        <w:t>44=</w:t>
        <w:tab/>
        <w:t>41</w:t>
      </w:r>
    </w:p>
    <w:p>
      <w:r>
        <w:t>/HTML[1]/BODY[1]/DIV[3]/DIV[1]/DIV[2]/DIV[1]/DIV[2]/SPAN[1]/DIV[1]/DIV[42]</w:t>
      </w:r>
    </w:p>
    <w:p>
      <w:r>
        <w:t>div_main_Info:/HTML[1]/BODY[1]/DIV[3]/DIV[1]/DIV[2]/DIV[1]/DIV[2]/SPAN[1]/DIV[1]/DIV[42]/DIV[1]/DIV[1]/SPAN[1]/DIV[1]/DIV[1]/DIV[2]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--当前匹配的xpath：/HTML[1]/BODY[1]/DIV[3]/DIV[1]/DIV[2]/DIV[1]/DIV[2]/SPAN[1]/DIV[1]/DIV[42]/DIV[1]/DIV[1]/SPAN[1]/DIV[1]/DIV[1]/DIV[2]/DIV[1]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_数据值=&gt;Playskool Heroes Chomp Squad Troopersaurus and Bobby Badge</w:t>
      </w:r>
    </w:p>
    <w:p>
      <w:r>
        <w:t>匹配到的：title_data_i.07_r.6_c.1</w:t>
        <w:tab/>
        <w:t>_数据名称：asin_url</w:t>
        <w:tab/>
        <w:t>_数据值=&gt;https://www.amazon.com/Playskool-Heroes-Chomp-Squad-Troopersaurus/dp/B075TKV1BQ/ref=sr_1_38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-38</w:t>
      </w:r>
    </w:p>
    <w:p>
      <w:r>
        <w:t>--当前匹配的是第 2 个div</w:t>
      </w:r>
    </w:p>
    <w:p>
      <w:r>
        <w:t>--当前匹配的xpath：/HTML[1]/BODY[1]/DIV[3]/DIV[1]/DIV[2]/DIV[1]/DIV[2]/SPAN[1]/DIV[1]/DIV[42]/DIV[1]/DIV[1]/SPAN[1]/DIV[1]/DIV[1]/DIV[2]/DIV[2]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_数据值=&gt;477</w:t>
      </w:r>
    </w:p>
    <w:p>
      <w:r>
        <w:t>匹配到的：rating_review_bought_data_i.4 c.2</w:t>
        <w:tab/>
        <w:t>_数据名称：bought</w:t>
        <w:tab/>
        <w:t>_数据值=&gt;100+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--当前匹配的xpath：/HTML[1]/BODY[1]/DIV[3]/DIV[1]/DIV[2]/DIV[1]/DIV[2]/SPAN[1]/DIV[1]/DIV[42]/DIV[1]/DIV[1]/SPAN[1]/DIV[1]/DIV[1]/DIV[2]/DIV[3]</w:t>
      </w:r>
    </w:p>
    <w:p>
      <w:r>
        <w:t>--已匹配对应的特征值section：price_data_i.14_r.17_c.3</w:t>
      </w:r>
    </w:p>
    <w:p>
      <w:r>
        <w:t>匹配到的：price_data_i.14_r.17_c.3</w:t>
        <w:tab/>
        <w:t>_数据名称：sale_price</w:t>
        <w:tab/>
        <w:t>_数据值=&gt;$11.16</w:t>
      </w:r>
    </w:p>
    <w:p>
      <w:r>
        <w:t>--当前匹配的是第 4 个div</w:t>
      </w:r>
    </w:p>
    <w:p>
      <w:r>
        <w:t>--当前匹配的xpath：/HTML[1]/BODY[1]/DIV[3]/DIV[1]/DIV[2]/DIV[1]/DIV[2]/SPAN[1]/DIV[1]/DIV[42]/DIV[1]/DIV[1]/SPAN[1]/DIV[1]/DIV[1]/DIV[2]/DIV[4]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--当前匹配的xpath：/HTML[1]/BODY[1]/DIV[3]/DIV[1]/DIV[2]/DIV[1]/DIV[2]/SPAN[1]/DIV[1]/DIV[42]/DIV[1]/DIV[1]/SPAN[1]/DIV[1]/DIV[1]/DIV[2]/DIV[5]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- 7 years</w:t>
      </w:r>
    </w:p>
    <w:p>
      <w:r>
        <w:t>/HTML[1]/BODY[1]/DIV[3]/DIV[1]/DIV[2]/DIV[1]/DIV[2]/SPAN[1]/DIV[1]/DIV[42]/DIV[1]/DIV[1]/SPAN[1]/DIV[1]/DIV[2]</w:t>
      </w:r>
    </w:p>
    <w:p>
      <w:r>
        <w:t>卖家精灵：</w:t>
        <w:tab/>
        <w:t>_数据名称：品牌</w:t>
        <w:tab/>
        <w:t>_数据值=&gt;Playskool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_数据值=&gt;91,211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_数据值=&gt;1,403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_数据值=&gt;33.705799999999996</w:t>
      </w:r>
    </w:p>
    <w:p>
      <w:r>
        <w:t>卖家精灵：</w:t>
        <w:tab/>
        <w:t>_数据名称：宽度</w:t>
        <w:tab/>
        <w:t>_数据值=&gt;25.4</w:t>
      </w:r>
    </w:p>
    <w:p>
      <w:r>
        <w:t>卖家精灵：</w:t>
        <w:tab/>
        <w:t>_数据名称：高度</w:t>
        <w:tab/>
        <w:t>_数据值=&gt;11.4046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_数据值=&gt;2017-12-31</w:t>
      </w:r>
    </w:p>
    <w:p>
      <w:r>
        <w:t>asin: B075TKV1BQ</w:t>
      </w:r>
    </w:p>
    <w:p>
      <w:r>
        <w:t>asin_url: https://www.amazon.com/Playskool-Heroes-Chomp-Squad-Troopersaurus/dp/B075TKV1BQ/ref=sr_1_38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-38</w:t>
      </w:r>
    </w:p>
    <w:p>
      <w:r>
        <w:t>image: https://m.media-amazon.com/images/I/81r7UDUgs8L._AC_UL320_.jpg</w:t>
      </w:r>
    </w:p>
    <w:p>
      <w:r>
        <w:t>title: Playskool Heroes Chomp Squad Troopersaurus and Bobby Badge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11.16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477</w:t>
      </w:r>
    </w:p>
    <w:p>
      <w:r>
        <w:t>bought: 100000</w:t>
      </w:r>
    </w:p>
    <w:p>
      <w:r>
        <w:t>a_rank_name: Toys &amp; Games</w:t>
      </w:r>
    </w:p>
    <w:p>
      <w:r>
        <w:t>a_rank: 91.211</w:t>
      </w:r>
    </w:p>
    <w:p>
      <w:r>
        <w:t>b_rank_name: Play Figure Playsets</w:t>
      </w:r>
    </w:p>
    <w:p>
      <w:r>
        <w:t>b_rank: 1.403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Playskool</w:t>
      </w:r>
    </w:p>
    <w:p>
      <w:r>
        <w:t>follow: 2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33.705799999999996</w:t>
      </w:r>
    </w:p>
    <w:p>
      <w:r>
        <w:t>length_w: 25.4</w:t>
      </w:r>
    </w:p>
    <w:p>
      <w:r>
        <w:t>length_h: 11.4046</w:t>
      </w:r>
    </w:p>
    <w:p>
      <w:r>
        <w:t>length_unit: cm</w:t>
      </w:r>
    </w:p>
    <w:p>
      <w:r>
        <w:t>start_sale_time: 2017-12-31</w:t>
      </w:r>
    </w:p>
    <w:p>
      <w:r>
        <w:t>data_index: 44</w:t>
      </w:r>
    </w:p>
    <w:p>
      <w:r>
        <w:t>data_uuid: 6d44bfde-b6e2-49a0-b800-29b84fda9d78</w:t>
      </w:r>
    </w:p>
    <w:p>
      <w:r>
        <w:t>data_component_type: s-search-result</w:t>
      </w:r>
    </w:p>
    <w:p>
      <w:r>
        <w:t>data_component_id: 95</w:t>
      </w:r>
    </w:p>
    <w:p>
      <w:r>
        <w:t>data_cel_widget: 41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/HTML[1]/BODY[1]/DIV[3]/DIV[1]/DIV[2]/DIV[1]/DIV[2]/SPAN[1]/DIV[1]/DIV[43]</w:t>
      </w:r>
    </w:p>
    <w:p>
      <w:r>
        <w:t>==自然位置==</w:t>
        <w:tab/>
        <w:t>45=</w:t>
        <w:tab/>
        <w:t>42</w:t>
      </w:r>
    </w:p>
    <w:p>
      <w:r>
        <w:t>/HTML[1]/BODY[1]/DIV[3]/DIV[1]/DIV[2]/DIV[1]/DIV[2]/SPAN[1]/DIV[1]/DIV[43]</w:t>
      </w:r>
    </w:p>
    <w:p>
      <w:r>
        <w:t>div_main_Info:/HTML[1]/BODY[1]/DIV[3]/DIV[1]/DIV[2]/DIV[1]/DIV[2]/SPAN[1]/DIV[1]/DIV[43]/DIV[1]/DIV[1]/SPAN[1]/DIV[1]/DIV[1]/DIV[2]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--当前匹配的xpath：/HTML[1]/BODY[1]/DIV[3]/DIV[1]/DIV[2]/DIV[1]/DIV[2]/SPAN[1]/DIV[1]/DIV[43]/DIV[1]/DIV[1]/SPAN[1]/DIV[1]/DIV[1]/DIV[2]/DIV[1]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Toys Magnetic Tiles Building Blocks Kids Toys - Dinosaur World STEM Magnet Toys for Toddlers Creative Construction Play for 3+ Year Old Boys Girls Ideal Preschool Learning Sensory Toys</w:t>
      </w:r>
    </w:p>
    <w:p>
      <w:r>
        <w:t>匹配到的：title_data_i.07_r.6_c.1</w:t>
        <w:tab/>
        <w:t>_数据名称：asin_url</w:t>
        <w:tab/>
        <w:t>_数据值=&gt;https://www.amazon.com/Dinosaur-Magnetic-Tiles-Building-Blocks/dp/B0CJXHL6W9/ref=sr_1_39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-39</w:t>
      </w:r>
    </w:p>
    <w:p>
      <w:r>
        <w:t>--当前匹配的是第 2 个div</w:t>
      </w:r>
    </w:p>
    <w:p>
      <w:r>
        <w:t>--当前匹配的xpath：/HTML[1]/BODY[1]/DIV[3]/DIV[1]/DIV[2]/DIV[1]/DIV[2]/SPAN[1]/DIV[1]/DIV[43]/DIV[1]/DIV[1]/SPAN[1]/DIV[1]/DIV[1]/DIV[2]/DIV[2]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_数据值=&gt;4.7 out of 5 stars</w:t>
      </w:r>
    </w:p>
    <w:p>
      <w:r>
        <w:t>匹配到的：rating_review_bought_data_i.4 c.2</w:t>
        <w:tab/>
        <w:t>_数据名称：review</w:t>
        <w:tab/>
        <w:t>_数据值=&gt;106</w:t>
      </w:r>
    </w:p>
    <w:p>
      <w:r>
        <w:t>匹配到的：rating_review_bought_data_i.4 c.2</w:t>
        <w:tab/>
        <w:t>_数据名称：bought</w:t>
        <w:tab/>
        <w:t>_数据值=&gt;2K+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--当前匹配的xpath：/HTML[1]/BODY[1]/DIV[3]/DIV[1]/DIV[2]/DIV[1]/DIV[2]/SPAN[1]/DIV[1]/DIV[43]/DIV[1]/DIV[1]/SPAN[1]/DIV[1]/DIV[1]/DIV[2]/DIV[3]</w:t>
      </w:r>
    </w:p>
    <w:p>
      <w:r>
        <w:t>--已匹配对应的特征值section：data_i.10_r.8_c.3</w:t>
      </w:r>
    </w:p>
    <w:p>
      <w:r>
        <w:t>--当前匹配的是第 4 个div</w:t>
      </w:r>
    </w:p>
    <w:p>
      <w:r>
        <w:t>--当前匹配的xpath：/HTML[1]/BODY[1]/DIV[3]/DIV[1]/DIV[2]/DIV[1]/DIV[2]/SPAN[1]/DIV[1]/DIV[43]/DIV[1]/DIV[1]/SPAN[1]/DIV[1]/DIV[1]/DIV[2]/DIV[4]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--当前匹配的xpath：/HTML[1]/BODY[1]/DIV[3]/DIV[1]/DIV[2]/DIV[1]/DIV[2]/SPAN[1]/DIV[1]/DIV[43]/DIV[1]/DIV[1]/SPAN[1]/DIV[1]/DIV[1]/DIV[2]/DIV[5]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_数据值=&gt;$22.16</w:t>
      </w:r>
    </w:p>
    <w:p>
      <w:r>
        <w:t>匹配到的：lower_list_data_i.07_r.6_c.5</w:t>
        <w:tab/>
        <w:t>_数据名称：lower_list</w:t>
        <w:tab/>
        <w:t>_数据值=&gt;(4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--当前匹配的xpath：/HTML[1]/BODY[1]/DIV[3]/DIV[1]/DIV[2]/DIV[1]/DIV[2]/SPAN[1]/DIV[1]/DIV[43]/DIV[1]/DIV[1]/SPAN[1]/DIV[1]/DIV[1]/DIV[2]/DIV[6]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- 14 years</w:t>
      </w:r>
    </w:p>
    <w:p>
      <w:r>
        <w:t>/HTML[1]/BODY[1]/DIV[3]/DIV[1]/DIV[2]/DIV[1]/DIV[2]/SPAN[1]/DIV[1]/DIV[43]/DIV[1]/DIV[1]/SPAN[1]/DIV[1]/DIV[2]</w:t>
      </w:r>
    </w:p>
    <w:p>
      <w:r>
        <w:t>卖家精灵：</w:t>
        <w:tab/>
        <w:t>_数据名称：品牌</w:t>
        <w:tab/>
        <w:t>_数据值=&gt;Coodoo</w:t>
      </w:r>
    </w:p>
    <w:p>
      <w:r>
        <w:t>卖家精灵：</w:t>
        <w:tab/>
        <w:t>_数据名称：店名</w:t>
        <w:tab/>
        <w:t>_数据值=&gt;Soyee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_数据值=&gt;4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_数据值=&gt;2,486</w:t>
      </w:r>
    </w:p>
    <w:p>
      <w:r>
        <w:t>Magnet Toys</w:t>
      </w:r>
    </w:p>
    <w:p>
      <w:r>
        <w:t>卖家精灵：</w:t>
        <w:tab/>
        <w:t>_数据名称：排名1</w:t>
        <w:tab/>
        <w:t>_数据值=&gt;Magnet Toys</w:t>
      </w:r>
    </w:p>
    <w:p>
      <w:r>
        <w:t>卖家精灵：</w:t>
        <w:tab/>
        <w:t>_数据名称：排名1值</w:t>
        <w:tab/>
        <w:t>_数据值=&gt;19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_数据值=&gt;24.892000000000003</w:t>
      </w:r>
    </w:p>
    <w:p>
      <w:r>
        <w:t>卖家精灵：</w:t>
        <w:tab/>
        <w:t>_数据名称：宽度</w:t>
        <w:tab/>
        <w:t>_数据值=&gt;16.9926</w:t>
      </w:r>
    </w:p>
    <w:p>
      <w:r>
        <w:t>卖家精灵：</w:t>
        <w:tab/>
        <w:t>_数据名称：高度</w:t>
        <w:tab/>
        <w:t>_数据值=&gt;5.6896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_数据值=&gt;2023-10-08</w:t>
      </w:r>
    </w:p>
    <w:p>
      <w:r>
        <w:t>asin: B0CJXHL6W9</w:t>
      </w:r>
    </w:p>
    <w:p>
      <w:r>
        <w:t>asin_url: https://www.amazon.com/Dinosaur-Magnetic-Tiles-Building-Blocks/dp/B0CJXHL6W9/ref=sr_1_39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-39</w:t>
      </w:r>
    </w:p>
    <w:p>
      <w:r>
        <w:t>image: https://m.media-amazon.com/images/I/81cyruHbftL._AC_UL320_.jpg</w:t>
      </w:r>
    </w:p>
    <w:p>
      <w:r>
        <w:t>title: Dinosaur Toys Magnetic Tiles Building Blocks Kids Toys - Dinosaur World STEM Magnet Toys for Toddlers Creative Construction Play for 3+ Year Old Boys Girls Ideal Preschool Learning Sensory Toys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22.16</w:t>
      </w:r>
    </w:p>
    <w:p>
      <w:r>
        <w:t>lower_list: (4 used &amp; new offers)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4.7</w:t>
      </w:r>
    </w:p>
    <w:p>
      <w:r>
        <w:t>review: 106</w:t>
      </w:r>
    </w:p>
    <w:p>
      <w:r>
        <w:t>bought: 2000</w:t>
      </w:r>
    </w:p>
    <w:p>
      <w:r>
        <w:t>a_rank_name: Toys &amp; Games</w:t>
      </w:r>
    </w:p>
    <w:p>
      <w:r>
        <w:t>a_rank: 2.486</w:t>
      </w:r>
    </w:p>
    <w:p>
      <w:r>
        <w:t>b_rank_name: Magnet Toys</w:t>
      </w:r>
    </w:p>
    <w:p>
      <w:r>
        <w:t>b_rank: 19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Soyee</w:t>
      </w:r>
    </w:p>
    <w:p>
      <w:r>
        <w:t>brand: Coodoo</w:t>
      </w:r>
    </w:p>
    <w:p>
      <w:r>
        <w:t>follow: 4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24.892000000000003</w:t>
      </w:r>
    </w:p>
    <w:p>
      <w:r>
        <w:t>length_w: 16.9926</w:t>
      </w:r>
    </w:p>
    <w:p>
      <w:r>
        <w:t>length_h: 5.6896</w:t>
      </w:r>
    </w:p>
    <w:p>
      <w:r>
        <w:t>length_unit: cm</w:t>
      </w:r>
    </w:p>
    <w:p>
      <w:r>
        <w:t>start_sale_time: 2023-10-08</w:t>
      </w:r>
    </w:p>
    <w:p>
      <w:r>
        <w:t>data_index: 45</w:t>
      </w:r>
    </w:p>
    <w:p>
      <w:r>
        <w:t>data_uuid: d8e01d23-bb26-4126-aa34-e4c5bd88e782</w:t>
      </w:r>
    </w:p>
    <w:p>
      <w:r>
        <w:t>data_component_type: s-search-result</w:t>
      </w:r>
    </w:p>
    <w:p>
      <w:r>
        <w:t>data_component_id: 97</w:t>
      </w:r>
    </w:p>
    <w:p>
      <w:r>
        <w:t>data_cel_widget: 42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/HTML[1]/BODY[1]/DIV[3]/DIV[1]/DIV[2]/DIV[1]/DIV[2]/SPAN[1]/DIV[1]/DIV[44]</w:t>
      </w:r>
    </w:p>
    <w:p>
      <w:r>
        <w:t>==自然位置==</w:t>
        <w:tab/>
        <w:t>46=</w:t>
        <w:tab/>
        <w:t>43</w:t>
      </w:r>
    </w:p>
    <w:p>
      <w:r>
        <w:t>/HTML[1]/BODY[1]/DIV[3]/DIV[1]/DIV[2]/DIV[1]/DIV[2]/SPAN[1]/DIV[1]/DIV[44]</w:t>
      </w:r>
    </w:p>
    <w:p>
      <w:r>
        <w:t>div_main_Info:/HTML[1]/BODY[1]/DIV[3]/DIV[1]/DIV[2]/DIV[1]/DIV[2]/SPAN[1]/DIV[1]/DIV[44]/DIV[1]/DIV[1]/SPAN[1]/DIV[1]/DIV[1]/DIV[2]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--当前匹配的xpath：/HTML[1]/BODY[1]/DIV[3]/DIV[1]/DIV[2]/DIV[1]/DIV[2]/SPAN[1]/DIV[1]/DIV[44]/DIV[1]/DIV[1]/SPAN[1]/DIV[1]/DIV[1]/DIV[2]/DIV[1]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_数据值=&gt;6 Pack Dinosaur Action Figures with Movable Mouths, Fun Snap Squad Dino Toys for Kids 3 and Up, Dinosaur Figure Chomp Toy Gifts for Hallowen, Easter, Christmas, Birthday, Thanksgiving</w:t>
      </w:r>
    </w:p>
    <w:p>
      <w:r>
        <w:t>匹配到的：title_data_i.07_r.6_c.1</w:t>
        <w:tab/>
        <w:t>_数据名称：asin_url</w:t>
        <w:tab/>
        <w:t>_数据值=&gt;https://www.amazon.com/AUKSKY-Dinosaur-Hallowen-Christmas-Thanksgiving/dp/B0CFDKGR61/ref=sr_1_40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-40</w:t>
      </w:r>
    </w:p>
    <w:p>
      <w:r>
        <w:t>--当前匹配的是第 2 个div</w:t>
      </w:r>
    </w:p>
    <w:p>
      <w:r>
        <w:t>--当前匹配的xpath：/HTML[1]/BODY[1]/DIV[3]/DIV[1]/DIV[2]/DIV[1]/DIV[2]/SPAN[1]/DIV[1]/DIV[44]/DIV[1]/DIV[1]/SPAN[1]/DIV[1]/DIV[1]/DIV[2]/DIV[2]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_数据值=&gt;4.4 out of 5 stars</w:t>
      </w:r>
    </w:p>
    <w:p>
      <w:r>
        <w:t>匹配到的：rating_review_bought_data_i.4 c.2</w:t>
        <w:tab/>
        <w:t>_数据名称：review</w:t>
        <w:tab/>
        <w:t>_数据值=&gt;33</w:t>
      </w:r>
    </w:p>
    <w:p>
      <w:r>
        <w:t>匹配到的：rating_review_bought_data_i.4 c.2</w:t>
        <w:tab/>
        <w:t>_数据名称：bought</w:t>
        <w:tab/>
        <w:t>_数据值=&gt;100+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--当前匹配的xpath：/HTML[1]/BODY[1]/DIV[3]/DIV[1]/DIV[2]/DIV[1]/DIV[2]/SPAN[1]/DIV[1]/DIV[44]/DIV[1]/DIV[1]/SPAN[1]/DIV[1]/DIV[1]/DIV[2]/DIV[3]</w:t>
      </w:r>
    </w:p>
    <w:p>
      <w:r>
        <w:t>--已匹配对应的特征值section：data_i.12_r.10_c.3</w:t>
      </w:r>
    </w:p>
    <w:p>
      <w:r>
        <w:t>--当前匹配的是第 4 个div</w:t>
      </w:r>
    </w:p>
    <w:p>
      <w:r>
        <w:t>--当前匹配的xpath：/HTML[1]/BODY[1]/DIV[3]/DIV[1]/DIV[2]/DIV[1]/DIV[2]/SPAN[1]/DIV[1]/DIV[44]/DIV[1]/DIV[1]/SPAN[1]/DIV[1]/DIV[1]/DIV[2]/DIV[4]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--当前匹配的xpath：/HTML[1]/BODY[1]/DIV[3]/DIV[1]/DIV[2]/DIV[1]/DIV[2]/SPAN[1]/DIV[1]/DIV[44]/DIV[1]/DIV[1]/SPAN[1]/DIV[1]/DIV[1]/DIV[2]/DIV[5]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/HTML[1]/BODY[1]/DIV[3]/DIV[1]/DIV[2]/DIV[1]/DIV[2]/SPAN[1]/DIV[1]/DIV[44]/DIV[1]/DIV[1]/SPAN[1]/DIV[1]/DIV[2]</w:t>
      </w:r>
    </w:p>
    <w:p>
      <w:r>
        <w:t>卖家精灵：</w:t>
        <w:tab/>
        <w:t>_数据名称：品牌</w:t>
        <w:tab/>
        <w:t>_数据值=&gt;AUKSKY</w:t>
      </w:r>
    </w:p>
    <w:p>
      <w:r>
        <w:t>卖家精灵：</w:t>
        <w:tab/>
        <w:t>_数据名称：店名</w:t>
        <w:tab/>
        <w:t>_数据值=&gt;61box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_数据值=&gt;16,557</w:t>
      </w:r>
    </w:p>
    <w:p>
      <w:r>
        <w:t>Action Figures</w:t>
      </w:r>
    </w:p>
    <w:p>
      <w:r>
        <w:t>卖家精灵：</w:t>
        <w:tab/>
        <w:t>_数据名称：排名1</w:t>
        <w:tab/>
        <w:t>_数据值=&gt;Action Figures</w:t>
      </w:r>
    </w:p>
    <w:p>
      <w:r>
        <w:t>卖家精灵：</w:t>
        <w:tab/>
        <w:t>_数据名称：排名1值</w:t>
        <w:tab/>
        <w:t>_数据值=&gt;475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_数据值=&gt;8.4836</w:t>
      </w:r>
    </w:p>
    <w:p>
      <w:r>
        <w:t>卖家精灵：</w:t>
        <w:tab/>
        <w:t>_数据名称：宽度</w:t>
        <w:tab/>
        <w:t>_数据值=&gt;6.096</w:t>
      </w:r>
    </w:p>
    <w:p>
      <w:r>
        <w:t>卖家精灵：</w:t>
        <w:tab/>
        <w:t>_数据名称：高度</w:t>
        <w:tab/>
        <w:t>_数据值=&gt;4.4958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_数据值=&gt;2023-09-28</w:t>
      </w:r>
    </w:p>
    <w:p>
      <w:r>
        <w:t>asin: B0CFDKGR61</w:t>
      </w:r>
    </w:p>
    <w:p>
      <w:r>
        <w:t>asin_url: https://www.amazon.com/AUKSKY-Dinosaur-Hallowen-Christmas-Thanksgiving/dp/B0CFDKGR61/ref=sr_1_40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-40</w:t>
      </w:r>
    </w:p>
    <w:p>
      <w:r>
        <w:t>image: https://m.media-amazon.com/images/I/71cm62nEAEL._AC_UL320_.jpg</w:t>
      </w:r>
    </w:p>
    <w:p>
      <w:r>
        <w:t>title: 6 Pack Dinosaur Action Figures with Movable Mouths, Fun Snap Squad Dino Toys for Kids 3 and Up, Dinosaur Figure Chomp Toy Gifts for Hallowen, Easter, Christmas, Birthday, Thanksgiving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4.4</w:t>
      </w:r>
    </w:p>
    <w:p>
      <w:r>
        <w:t>review: 33</w:t>
      </w:r>
    </w:p>
    <w:p>
      <w:r>
        <w:t>bought: 100000</w:t>
      </w:r>
    </w:p>
    <w:p>
      <w:r>
        <w:t>a_rank_name: Toys &amp; Games</w:t>
      </w:r>
    </w:p>
    <w:p>
      <w:r>
        <w:t>a_rank: 16.557</w:t>
      </w:r>
    </w:p>
    <w:p>
      <w:r>
        <w:t>b_rank_name: Action Figures</w:t>
      </w:r>
    </w:p>
    <w:p>
      <w:r>
        <w:t>b_rank: 475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61box</w:t>
      </w:r>
    </w:p>
    <w:p>
      <w:r>
        <w:t>brand: AUKSKY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8.4836</w:t>
      </w:r>
    </w:p>
    <w:p>
      <w:r>
        <w:t>length_w: 6.096</w:t>
      </w:r>
    </w:p>
    <w:p>
      <w:r>
        <w:t>length_h: 4.4958</w:t>
      </w:r>
    </w:p>
    <w:p>
      <w:r>
        <w:t>length_unit: cm</w:t>
      </w:r>
    </w:p>
    <w:p>
      <w:r>
        <w:t>start_sale_time: 2023-09-28</w:t>
      </w:r>
    </w:p>
    <w:p>
      <w:r>
        <w:t>data_index: 46</w:t>
      </w:r>
    </w:p>
    <w:p>
      <w:r>
        <w:t>data_uuid: e59c76d8-00b4-4b7c-a1fd-d003bae9b26a</w:t>
      </w:r>
    </w:p>
    <w:p>
      <w:r>
        <w:t>data_component_type: s-search-result</w:t>
      </w:r>
    </w:p>
    <w:p>
      <w:r>
        <w:t>data_component_id: 100</w:t>
      </w:r>
    </w:p>
    <w:p>
      <w:r>
        <w:t>data_cel_widget: 43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/HTML[1]/BODY[1]/DIV[3]/DIV[1]/DIV[2]/DIV[1]/DIV[2]/SPAN[1]/DIV[1]/DIV[45]</w:t>
      </w:r>
    </w:p>
    <w:p>
      <w:r>
        <w:t>==自然位置==</w:t>
        <w:tab/>
        <w:t>47=</w:t>
        <w:tab/>
        <w:t>44</w:t>
      </w:r>
    </w:p>
    <w:p>
      <w:r>
        <w:t>/HTML[1]/BODY[1]/DIV[3]/DIV[1]/DIV[2]/DIV[1]/DIV[2]/SPAN[1]/DIV[1]/DIV[45]</w:t>
      </w:r>
    </w:p>
    <w:p>
      <w:r>
        <w:t>div_main_Info:/HTML[1]/BODY[1]/DIV[3]/DIV[1]/DIV[2]/DIV[1]/DIV[2]/SPAN[1]/DIV[1]/DIV[45]/DIV[1]/DIV[1]/SPAN[1]/DIV[1]/DIV[1]/DIV[2]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--当前匹配的xpath：/HTML[1]/BODY[1]/DIV[3]/DIV[1]/DIV[2]/DIV[1]/DIV[2]/SPAN[1]/DIV[1]/DIV[45]/DIV[1]/DIV[1]/SPAN[1]/DIV[1]/DIV[1]/DIV[2]/DIV[1]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_数据值=&gt;TEMI 7 Piece Jumbo Dinosaur Toys for Kids 3-5, Large Soft Toys for Dinosaur Lovers, Boys, Toddler Ages 5-7 Years, Perfect Party Favors, Birthday Gifts</w:t>
      </w:r>
    </w:p>
    <w:p>
      <w:r>
        <w:t>匹配到的：title_data_i.07_r.6_c.1</w:t>
        <w:tab/>
        <w:t>_数据名称：asin_url</w:t>
        <w:tab/>
        <w:t>_数据值=&gt;https://www.amazon.com/TEMI-Dinosaur-Toddlers-Jurassic-Triceratops/dp/B08ZS48YMG/ref=sr_1_41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-41</w:t>
      </w:r>
    </w:p>
    <w:p>
      <w:r>
        <w:t>--当前匹配的是第 2 个div</w:t>
      </w:r>
    </w:p>
    <w:p>
      <w:r>
        <w:t>--当前匹配的xpath：/HTML[1]/BODY[1]/DIV[3]/DIV[1]/DIV[2]/DIV[1]/DIV[2]/SPAN[1]/DIV[1]/DIV[45]/DIV[1]/DIV[1]/SPAN[1]/DIV[1]/DIV[1]/DIV[2]/DIV[2]</w:t>
      </w:r>
    </w:p>
    <w:p>
      <w:r>
        <w:t>--已匹配对应的特征值section：rating_review_bought_data_i.07_r.6_c.2</w:t>
      </w:r>
    </w:p>
    <w:p>
      <w:r>
        <w:t>匹配到的：rating_review_bought_data_i.07_r.6_c.2</w:t>
        <w:tab/>
        <w:t>_数据名称：rating</w:t>
        <w:tab/>
        <w:t>_数据值=&gt;3.8 out of 5 stars</w:t>
      </w:r>
    </w:p>
    <w:p>
      <w:r>
        <w:t>匹配到的：rating_review_bought_data_i.07_r.6_c.2</w:t>
        <w:tab/>
        <w:t>_数据名称：review</w:t>
        <w:tab/>
        <w:t>_数据值=&gt;None</w:t>
      </w:r>
    </w:p>
    <w:p>
      <w:r>
        <w:t>匹配到的：rating_review_bought_data_i.07_r.6_c.2</w:t>
        <w:tab/>
        <w:t>_数据名称：bought</w:t>
        <w:tab/>
        <w:t>_数据值=&gt;600+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--当前匹配的xpath：/HTML[1]/BODY[1]/DIV[3]/DIV[1]/DIV[2]/DIV[1]/DIV[2]/SPAN[1]/DIV[1]/DIV[45]/DIV[1]/DIV[1]/SPAN[1]/DIV[1]/DIV[1]/DIV[2]/DIV[3]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_数据值=&gt;$32.99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_数据值=&gt;$49.99</w:t>
      </w:r>
    </w:p>
    <w:p>
      <w:r>
        <w:t>--当前匹配的是第 4 个div</w:t>
      </w:r>
    </w:p>
    <w:p>
      <w:r>
        <w:t>--当前匹配的xpath：/HTML[1]/BODY[1]/DIV[3]/DIV[1]/DIV[2]/DIV[1]/DIV[2]/SPAN[1]/DIV[1]/DIV[45]/DIV[1]/DIV[1]/SPAN[1]/DIV[1]/DIV[1]/DIV[2]/DIV[4]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--当前匹配的xpath：/HTML[1]/BODY[1]/DIV[3]/DIV[1]/DIV[2]/DIV[1]/DIV[2]/SPAN[1]/DIV[1]/DIV[45]/DIV[1]/DIV[1]/SPAN[1]/DIV[1]/DIV[1]/DIV[2]/DIV[5]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_数据值=&gt;$27.10</w:t>
      </w:r>
    </w:p>
    <w:p>
      <w:r>
        <w:t>匹配到的：lower_list_data_i.07_r.6_c.5</w:t>
        <w:tab/>
        <w:t>_数据名称：lower_list</w:t>
        <w:tab/>
        <w:t>_数据值=&gt;(4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--当前匹配的xpath：/HTML[1]/BODY[1]/DIV[3]/DIV[1]/DIV[2]/DIV[1]/DIV[2]/SPAN[1]/DIV[1]/DIV[45]/DIV[1]/DIV[1]/SPAN[1]/DIV[1]/DIV[1]/DIV[2]/DIV[6]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/HTML[1]/BODY[1]/DIV[3]/DIV[1]/DIV[2]/DIV[1]/DIV[2]/SPAN[1]/DIV[1]/DIV[45]/DIV[1]/DIV[1]/SPAN[1]/DIV[1]/DIV[2]</w:t>
      </w:r>
    </w:p>
    <w:p>
      <w:r>
        <w:t>卖家精灵：</w:t>
        <w:tab/>
        <w:t>_数据名称：品牌</w:t>
        <w:tab/>
        <w:t>_数据值=&gt;TEMI</w:t>
      </w:r>
    </w:p>
    <w:p>
      <w:r>
        <w:t>卖家精灵：</w:t>
        <w:tab/>
        <w:t>_数据名称：店名</w:t>
        <w:tab/>
        <w:t>_数据值=&gt;Temitoys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_数据值=&gt;4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_数据值=&gt;13,301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_数据值=&gt;35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_数据值=&gt;24.6126</w:t>
      </w:r>
    </w:p>
    <w:p>
      <w:r>
        <w:t>卖家精灵：</w:t>
        <w:tab/>
        <w:t>_数据名称：宽度</w:t>
        <w:tab/>
        <w:t>_数据值=&gt;24.3078</w:t>
      </w:r>
    </w:p>
    <w:p>
      <w:r>
        <w:t>卖家精灵：</w:t>
        <w:tab/>
        <w:t>_数据名称：高度</w:t>
        <w:tab/>
        <w:t>_数据值=&gt;14.554200000000002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_数据值=&gt;2021-06-01</w:t>
      </w:r>
    </w:p>
    <w:p>
      <w:r>
        <w:t>asin: B08ZS48YMG</w:t>
      </w:r>
    </w:p>
    <w:p>
      <w:r>
        <w:t>asin_url: https://www.amazon.com/TEMI-Dinosaur-Toddlers-Jurassic-Triceratops/dp/B08ZS48YMG/ref=sr_1_41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-41</w:t>
      </w:r>
    </w:p>
    <w:p>
      <w:r>
        <w:t>image: https://m.media-amazon.com/images/I/818A+SZMFOL._AC_UL320_.jpg</w:t>
      </w:r>
    </w:p>
    <w:p>
      <w:r>
        <w:t>title: TEMI 7 Piece Jumbo Dinosaur Toys for Kids 3-5, Large Soft Toys for Dinosaur Lovers, Boys, Toddler Ages 5-7 Years, Perfect Party Favors, Birthday Gifts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27.10</w:t>
      </w:r>
    </w:p>
    <w:p>
      <w:r>
        <w:t>lower_list: (4 used &amp; new offers)</w:t>
      </w:r>
    </w:p>
    <w:p>
      <w:r>
        <w:t>lowest_precent: None</w:t>
      </w:r>
    </w:p>
    <w:p>
      <w:r>
        <w:t>sale_price: 32.99</w:t>
      </w:r>
    </w:p>
    <w:p>
      <w:r>
        <w:t>rrp_price: 49.99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3.8</w:t>
      </w:r>
    </w:p>
    <w:p>
      <w:r>
        <w:t>review: None</w:t>
      </w:r>
    </w:p>
    <w:p>
      <w:r>
        <w:t>bought: 600000</w:t>
      </w:r>
    </w:p>
    <w:p>
      <w:r>
        <w:t>a_rank_name: Toys &amp; Games</w:t>
      </w:r>
    </w:p>
    <w:p>
      <w:r>
        <w:t>a_rank: 13.301</w:t>
      </w:r>
    </w:p>
    <w:p>
      <w:r>
        <w:t>b_rank_name: Kids' Play Dinosaur &amp; Prehistoric Creature Figures</w:t>
      </w:r>
    </w:p>
    <w:p>
      <w:r>
        <w:t>b_rank: 35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Temitoys</w:t>
      </w:r>
    </w:p>
    <w:p>
      <w:r>
        <w:t>brand: TEMI</w:t>
      </w:r>
    </w:p>
    <w:p>
      <w:r>
        <w:t>follow: 4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24.6126</w:t>
      </w:r>
    </w:p>
    <w:p>
      <w:r>
        <w:t>length_w: 24.3078</w:t>
      </w:r>
    </w:p>
    <w:p>
      <w:r>
        <w:t>length_h: 14.554200000000002</w:t>
      </w:r>
    </w:p>
    <w:p>
      <w:r>
        <w:t>length_unit: cm</w:t>
      </w:r>
    </w:p>
    <w:p>
      <w:r>
        <w:t>start_sale_time: 2021-06-01</w:t>
      </w:r>
    </w:p>
    <w:p>
      <w:r>
        <w:t>data_index: 47</w:t>
      </w:r>
    </w:p>
    <w:p>
      <w:r>
        <w:t>data_uuid: 09136719-b266-4078-882b-d1ae526d63a0</w:t>
      </w:r>
    </w:p>
    <w:p>
      <w:r>
        <w:t>data_component_type: s-search-result</w:t>
      </w:r>
    </w:p>
    <w:p>
      <w:r>
        <w:t>data_component_id: 102</w:t>
      </w:r>
    </w:p>
    <w:p>
      <w:r>
        <w:t>data_cel_widget: 44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/HTML[1]/BODY[1]/DIV[3]/DIV[1]/DIV[2]/DIV[1]/DIV[2]/SPAN[1]/DIV[1]/DIV[46]</w:t>
      </w:r>
    </w:p>
    <w:p>
      <w:r>
        <w:t>==自然位置==</w:t>
        <w:tab/>
        <w:t>48=</w:t>
        <w:tab/>
        <w:t>45</w:t>
      </w:r>
    </w:p>
    <w:p>
      <w:r>
        <w:t>/HTML[1]/BODY[1]/DIV[3]/DIV[1]/DIV[2]/DIV[1]/DIV[2]/SPAN[1]/DIV[1]/DIV[46]</w:t>
      </w:r>
    </w:p>
    <w:p>
      <w:r>
        <w:t>div_main_Info:/HTML[1]/BODY[1]/DIV[3]/DIV[1]/DIV[2]/DIV[1]/DIV[2]/SPAN[1]/DIV[1]/DIV[46]/DIV[1]/DIV[1]/SPAN[1]/DIV[1]/DIV[1]/DIV[2]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--当前匹配的xpath：/HTML[1]/BODY[1]/DIV[3]/DIV[1]/DIV[2]/DIV[1]/DIV[2]/SPAN[1]/DIV[1]/DIV[46]/DIV[1]/DIV[1]/SPAN[1]/DIV[1]/DIV[1]/DIV[2]/DIV[1]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_数据值=&gt;6PCS Jumbo Dinosaur Toy Set, Realistic Dinosaur Toys for Kids - Large Dino Playset for Boys and Girls 3 4 5 6 7 Year Old Children Birthday Dinosaur Lovers</w:t>
      </w:r>
    </w:p>
    <w:p>
      <w:r>
        <w:t>匹配到的：title_data_i.07_r.6_c.1</w:t>
        <w:tab/>
        <w:t>_数据名称：asin_url</w:t>
        <w:tab/>
        <w:t>_数据值=&gt;https://www.amazon.com/LAVESOM-6PCS-Jumbo-Dinosaur-Realistic/dp/B09FLZNNDL/ref=sr_1_42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-42</w:t>
      </w:r>
    </w:p>
    <w:p>
      <w:r>
        <w:t>--当前匹配的是第 2 个div</w:t>
      </w:r>
    </w:p>
    <w:p>
      <w:r>
        <w:t>--当前匹配的xpath：/HTML[1]/BODY[1]/DIV[3]/DIV[1]/DIV[2]/DIV[1]/DIV[2]/SPAN[1]/DIV[1]/DIV[46]/DIV[1]/DIV[1]/SPAN[1]/DIV[1]/DIV[1]/DIV[2]/DIV[2]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_数据值=&gt;760</w:t>
      </w:r>
    </w:p>
    <w:p>
      <w:r>
        <w:t>匹配到的：rating_review_bought_data_i.4 c.2</w:t>
        <w:tab/>
        <w:t>_数据名称：bought</w:t>
        <w:tab/>
        <w:t>_数据值=&gt;900+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--当前匹配的xpath：/HTML[1]/BODY[1]/DIV[3]/DIV[1]/DIV[2]/DIV[1]/DIV[2]/SPAN[1]/DIV[1]/DIV[46]/DIV[1]/DIV[1]/SPAN[1]/DIV[1]/DIV[1]/DIV[2]/DIV[3]</w:t>
      </w:r>
    </w:p>
    <w:p>
      <w:r>
        <w:t>--已匹配对应的特征值section：data_i.34_r.31_c.3</w:t>
      </w:r>
    </w:p>
    <w:p>
      <w:r>
        <w:t>--当前匹配的是第 4 个div</w:t>
      </w:r>
    </w:p>
    <w:p>
      <w:r>
        <w:t>--当前匹配的xpath：/HTML[1]/BODY[1]/DIV[3]/DIV[1]/DIV[2]/DIV[1]/DIV[2]/SPAN[1]/DIV[1]/DIV[46]/DIV[1]/DIV[1]/SPAN[1]/DIV[1]/DIV[1]/DIV[2]/DIV[4]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--当前匹配的xpath：/HTML[1]/BODY[1]/DIV[3]/DIV[1]/DIV[2]/DIV[1]/DIV[2]/SPAN[1]/DIV[1]/DIV[46]/DIV[1]/DIV[1]/SPAN[1]/DIV[1]/DIV[1]/DIV[2]/DIV[5]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 years and up</w:t>
      </w:r>
    </w:p>
    <w:p>
      <w:r>
        <w:t>/HTML[1]/BODY[1]/DIV[3]/DIV[1]/DIV[2]/DIV[1]/DIV[2]/SPAN[1]/DIV[1]/DIV[46]/DIV[1]/DIV[1]/SPAN[1]/DIV[1]/DIV[2]</w:t>
      </w:r>
    </w:p>
    <w:p>
      <w:r>
        <w:t>卖家精灵：</w:t>
        <w:tab/>
        <w:t>_数据名称：品牌</w:t>
        <w:tab/>
        <w:t>_数据值=&gt;Lavesom</w:t>
      </w:r>
    </w:p>
    <w:p>
      <w:r>
        <w:t>卖家精灵：</w:t>
        <w:tab/>
        <w:t>_数据名称：店名</w:t>
        <w:tab/>
        <w:t>_数据值=&gt;LAVESOM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_数据值=&gt;7,571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_数据值=&gt;133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_数据值=&gt;33.02</w:t>
      </w:r>
    </w:p>
    <w:p>
      <w:r>
        <w:t>卖家精灵：</w:t>
        <w:tab/>
        <w:t>_数据名称：宽度</w:t>
        <w:tab/>
        <w:t>_数据值=&gt;10.16</w:t>
      </w:r>
    </w:p>
    <w:p>
      <w:r>
        <w:t>卖家精灵：</w:t>
        <w:tab/>
        <w:t>_数据名称：高度</w:t>
        <w:tab/>
        <w:t>_数据值=&gt;10.16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_数据值=&gt;2021-12-07</w:t>
      </w:r>
    </w:p>
    <w:p>
      <w:r>
        <w:t>asin: B09FLZNNDL</w:t>
      </w:r>
    </w:p>
    <w:p>
      <w:r>
        <w:t>asin_url: https://www.amazon.com/LAVESOM-6PCS-Jumbo-Dinosaur-Realistic/dp/B09FLZNNDL/ref=sr_1_42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-42</w:t>
      </w:r>
    </w:p>
    <w:p>
      <w:r>
        <w:t>image: https://m.media-amazon.com/images/I/91ULmb5h2GS._AC_UL320_.jpg</w:t>
      </w:r>
    </w:p>
    <w:p>
      <w:r>
        <w:t>title: 6PCS Jumbo Dinosaur Toy Set, Realistic Dinosaur Toys for Kids - Large Dino Playset for Boys and Girls 3 4 5 6 7 Year Old Children Birthday Dinosaur Lovers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760</w:t>
      </w:r>
    </w:p>
    <w:p>
      <w:r>
        <w:t>bought: 900000</w:t>
      </w:r>
    </w:p>
    <w:p>
      <w:r>
        <w:t>a_rank_name: Toys &amp; Games</w:t>
      </w:r>
    </w:p>
    <w:p>
      <w:r>
        <w:t>a_rank: 7.571</w:t>
      </w:r>
    </w:p>
    <w:p>
      <w:r>
        <w:t>b_rank_name: Play Figure Playsets</w:t>
      </w:r>
    </w:p>
    <w:p>
      <w:r>
        <w:t>b_rank: 133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LAVESOM</w:t>
      </w:r>
    </w:p>
    <w:p>
      <w:r>
        <w:t>brand: Lavesom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33.02</w:t>
      </w:r>
    </w:p>
    <w:p>
      <w:r>
        <w:t>length_w: 10.16</w:t>
      </w:r>
    </w:p>
    <w:p>
      <w:r>
        <w:t>length_h: 10.16</w:t>
      </w:r>
    </w:p>
    <w:p>
      <w:r>
        <w:t>length_unit: cm</w:t>
      </w:r>
    </w:p>
    <w:p>
      <w:r>
        <w:t>start_sale_time: 2021-12-07</w:t>
      </w:r>
    </w:p>
    <w:p>
      <w:r>
        <w:t>data_index: 48</w:t>
      </w:r>
    </w:p>
    <w:p>
      <w:r>
        <w:t>data_uuid: d8ec7253-25a5-40cf-868e-c1ae80de3c7b</w:t>
      </w:r>
    </w:p>
    <w:p>
      <w:r>
        <w:t>data_component_type: s-search-result</w:t>
      </w:r>
    </w:p>
    <w:p>
      <w:r>
        <w:t>data_component_id: 104</w:t>
      </w:r>
    </w:p>
    <w:p>
      <w:r>
        <w:t>data_cel_widget: 45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/HTML[1]/BODY[1]/DIV[3]/DIV[1]/DIV[2]/DIV[1]/DIV[2]/SPAN[1]/DIV[1]/DIV[47]</w:t>
      </w:r>
    </w:p>
    <w:p>
      <w:r>
        <w:t>==自然位置==</w:t>
        <w:tab/>
        <w:t>49=</w:t>
        <w:tab/>
        <w:t>46</w:t>
      </w:r>
    </w:p>
    <w:p>
      <w:r>
        <w:t>/HTML[1]/BODY[1]/DIV[3]/DIV[1]/DIV[2]/DIV[1]/DIV[2]/SPAN[1]/DIV[1]/DIV[47]</w:t>
      </w:r>
    </w:p>
    <w:p>
      <w:r>
        <w:t>div_main_Info:/HTML[1]/BODY[1]/DIV[3]/DIV[1]/DIV[2]/DIV[1]/DIV[2]/SPAN[1]/DIV[1]/DIV[47]/DIV[1]/DIV[1]/SPAN[1]/DIV[1]/DIV[1]/DIV[2]</w:t>
      </w:r>
    </w:p>
    <w:p>
      <w:r>
        <w:t>&amp;&amp;当前ASIN下的div元素有：7个</w:t>
      </w:r>
    </w:p>
    <w:p>
      <w:r>
        <w:t>--当前匹配的是第 1 个div</w:t>
      </w:r>
    </w:p>
    <w:p>
      <w:r>
        <w:t>--当前匹配的xpath：/HTML[1]/BODY[1]/DIV[3]/DIV[1]/DIV[2]/DIV[1]/DIV[2]/SPAN[1]/DIV[1]/DIV[47]/DIV[1]/DIV[1]/SPAN[1]/DIV[1]/DIV[1]/DIV[2]/DIV[1]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_数据值=&gt;Electronic Walking T-Rex: Flame Spray, Water Mist, Laying Eggs, Light Up Eyes, Roaring Sound, Realistic Toy for Kids 3+</w:t>
      </w:r>
    </w:p>
    <w:p>
      <w:r>
        <w:t>匹配到的：title_data_i.07_r.6_c.1</w:t>
        <w:tab/>
        <w:t>_数据名称：asin_url</w:t>
        <w:tab/>
        <w:t>_数据值=&gt;https://www.amazon.com/Electronic-Simulated-Breathing-Realistic-Tyrannosaurus/dp/B07ZDN5NK5/ref=sr_1_43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-43</w:t>
      </w:r>
    </w:p>
    <w:p>
      <w:r>
        <w:t>--当前匹配的是第 2 个div</w:t>
      </w:r>
    </w:p>
    <w:p>
      <w:r>
        <w:t>--当前匹配的xpath：/HTML[1]/BODY[1]/DIV[3]/DIV[1]/DIV[2]/DIV[1]/DIV[2]/SPAN[1]/DIV[1]/DIV[47]/DIV[1]/DIV[1]/SPAN[1]/DIV[1]/DIV[1]/DIV[2]/DIV[2]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_数据值=&gt;4.4 out of 5 stars</w:t>
      </w:r>
    </w:p>
    <w:p>
      <w:r>
        <w:t>匹配到的：rating_review_bought_data_i.4 c.2</w:t>
        <w:tab/>
        <w:t>_数据名称：review</w:t>
        <w:tab/>
        <w:t>_数据值=&gt;1,856</w:t>
      </w:r>
    </w:p>
    <w:p>
      <w:r>
        <w:t>匹配到的：rating_review_bought_data_i.4 c.2</w:t>
        <w:tab/>
        <w:t>_数据名称：bought</w:t>
        <w:tab/>
        <w:t>_数据值=&gt;100+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--当前匹配的xpath：/HTML[1]/BODY[1]/DIV[3]/DIV[1]/DIV[2]/DIV[1]/DIV[2]/SPAN[1]/DIV[1]/DIV[47]/DIV[1]/DIV[1]/SPAN[1]/DIV[1]/DIV[1]/DIV[2]/DIV[3]</w:t>
      </w:r>
    </w:p>
    <w:p>
      <w:r>
        <w:t>--已匹配对应的特征值section：data_i.31_r.28_c.3</w:t>
      </w:r>
    </w:p>
    <w:p>
      <w:r>
        <w:t>--当前匹配的是第 4 个div</w:t>
      </w:r>
    </w:p>
    <w:p>
      <w:r>
        <w:t>--当前匹配的xpath：/HTML[1]/BODY[1]/DIV[3]/DIV[1]/DIV[2]/DIV[1]/DIV[2]/SPAN[1]/DIV[1]/DIV[47]/DIV[1]/DIV[1]/SPAN[1]/DIV[1]/DIV[1]/DIV[2]/DIV[4]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--当前匹配的xpath：/HTML[1]/BODY[1]/DIV[3]/DIV[1]/DIV[2]/DIV[1]/DIV[2]/SPAN[1]/DIV[1]/DIV[47]/DIV[1]/DIV[1]/SPAN[1]/DIV[1]/DIV[1]/DIV[2]/DIV[5]</w:t>
      </w:r>
    </w:p>
    <w:p>
      <w:r>
        <w:t>--已匹配对应的特征值section：data_i.20_r.17_c.5</w:t>
      </w:r>
    </w:p>
    <w:p>
      <w:r>
        <w:t>--当前匹配的是第 6 个div</w:t>
      </w:r>
    </w:p>
    <w:p>
      <w:r>
        <w:t>--当前匹配的xpath：/HTML[1]/BODY[1]/DIV[3]/DIV[1]/DIV[2]/DIV[1]/DIV[2]/SPAN[1]/DIV[1]/DIV[47]/DIV[1]/DIV[1]/SPAN[1]/DIV[1]/DIV[1]/DIV[2]/DIV[6]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_数据值=&gt;$22.68</w:t>
      </w:r>
    </w:p>
    <w:p>
      <w:r>
        <w:t>匹配到的：lower_list_data_i.07_r.6_c.5</w:t>
        <w:tab/>
        <w:t>_数据名称：lower_list</w:t>
        <w:tab/>
        <w:t>_数据值=&gt;(4 used &amp; new offers)</w:t>
      </w:r>
    </w:p>
    <w:p>
      <w:r>
        <w:t>--当前匹配的是第 7 个div</w:t>
      </w:r>
    </w:p>
    <w:p>
      <w:r>
        <w:t>--当前匹配的xpath：/HTML[1]/BODY[1]/DIV[3]/DIV[1]/DIV[2]/DIV[1]/DIV[2]/SPAN[1]/DIV[1]/DIV[47]/DIV[1]/DIV[1]/SPAN[1]/DIV[1]/DIV[1]/DIV[2]/DIV[7]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- 12 years</w:t>
      </w:r>
    </w:p>
    <w:p>
      <w:r>
        <w:t>/HTML[1]/BODY[1]/DIV[3]/DIV[1]/DIV[2]/DIV[1]/DIV[2]/SPAN[1]/DIV[1]/DIV[47]/DIV[1]/DIV[1]/SPAN[1]/DIV[1]/DIV[2]</w:t>
      </w:r>
    </w:p>
    <w:p>
      <w:r>
        <w:t>卖家精灵：</w:t>
        <w:tab/>
        <w:t>_数据名称：品牌</w:t>
        <w:tab/>
        <w:t>_数据值=&gt;WESPREX</w:t>
      </w:r>
    </w:p>
    <w:p>
      <w:r>
        <w:t>卖家精灵：</w:t>
        <w:tab/>
        <w:t>_数据名称：店名</w:t>
        <w:tab/>
        <w:t>_数据值=&gt;Wesprex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_数据值=&gt;4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_数据值=&gt;46,455</w:t>
      </w:r>
    </w:p>
    <w:p>
      <w:r>
        <w:t>Electronic Pets</w:t>
      </w:r>
    </w:p>
    <w:p>
      <w:r>
        <w:t>卖家精灵：</w:t>
        <w:tab/>
        <w:t>_数据名称：排名1</w:t>
        <w:tab/>
        <w:t>_数据值=&gt;Electronic Pets</w:t>
      </w:r>
    </w:p>
    <w:p>
      <w:r>
        <w:t>卖家精灵：</w:t>
        <w:tab/>
        <w:t>_数据名称：排名1值</w:t>
        <w:tab/>
        <w:t>_数据值=&gt;104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_数据值=&gt;46.99</w:t>
      </w:r>
    </w:p>
    <w:p>
      <w:r>
        <w:t>卖家精灵：</w:t>
        <w:tab/>
        <w:t>_数据名称：宽度</w:t>
        <w:tab/>
        <w:t>_数据值=&gt;25.4</w:t>
      </w:r>
    </w:p>
    <w:p>
      <w:r>
        <w:t>卖家精灵：</w:t>
        <w:tab/>
        <w:t>_数据名称：高度</w:t>
        <w:tab/>
        <w:t>_数据值=&gt;12.7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_数据值=&gt;2019-11-03</w:t>
      </w:r>
    </w:p>
    <w:p>
      <w:r>
        <w:t>asin: B07ZDN5NK5</w:t>
      </w:r>
    </w:p>
    <w:p>
      <w:r>
        <w:t>asin_url: https://www.amazon.com/Electronic-Simulated-Breathing-Realistic-Tyrannosaurus/dp/B07ZDN5NK5/ref=sr_1_43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-43</w:t>
      </w:r>
    </w:p>
    <w:p>
      <w:r>
        <w:t>image: https://m.media-amazon.com/images/I/71ZkaiyPkQL._AC_UL320_.jpg</w:t>
      </w:r>
    </w:p>
    <w:p>
      <w:r>
        <w:t>title: Electronic Walking T-Rex: Flame Spray, Water Mist, Laying Eggs, Light Up Eyes, Roaring Sound, Realistic Toy for Kids 3+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22.68</w:t>
      </w:r>
    </w:p>
    <w:p>
      <w:r>
        <w:t>lower_list: (4 used &amp; new offers)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4.4</w:t>
      </w:r>
    </w:p>
    <w:p>
      <w:r>
        <w:t>review: 1.856</w:t>
      </w:r>
    </w:p>
    <w:p>
      <w:r>
        <w:t>bought: 100000</w:t>
      </w:r>
    </w:p>
    <w:p>
      <w:r>
        <w:t>a_rank_name: Toys &amp; Games</w:t>
      </w:r>
    </w:p>
    <w:p>
      <w:r>
        <w:t>a_rank: 46.455</w:t>
      </w:r>
    </w:p>
    <w:p>
      <w:r>
        <w:t>b_rank_name: Electronic Pets</w:t>
      </w:r>
    </w:p>
    <w:p>
      <w:r>
        <w:t>b_rank: 104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Wesprex</w:t>
      </w:r>
    </w:p>
    <w:p>
      <w:r>
        <w:t>brand: WESPREX</w:t>
      </w:r>
    </w:p>
    <w:p>
      <w:r>
        <w:t>follow: 4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46.99</w:t>
      </w:r>
    </w:p>
    <w:p>
      <w:r>
        <w:t>length_w: 25.4</w:t>
      </w:r>
    </w:p>
    <w:p>
      <w:r>
        <w:t>length_h: 12.7</w:t>
      </w:r>
    </w:p>
    <w:p>
      <w:r>
        <w:t>length_unit: cm</w:t>
      </w:r>
    </w:p>
    <w:p>
      <w:r>
        <w:t>start_sale_time: 2019-11-03</w:t>
      </w:r>
    </w:p>
    <w:p>
      <w:r>
        <w:t>data_index: 49</w:t>
      </w:r>
    </w:p>
    <w:p>
      <w:r>
        <w:t>data_uuid: 18e0449c-0077-4017-8082-359885b0f31d</w:t>
      </w:r>
    </w:p>
    <w:p>
      <w:r>
        <w:t>data_component_type: s-search-result</w:t>
      </w:r>
    </w:p>
    <w:p>
      <w:r>
        <w:t>data_component_id: 106</w:t>
      </w:r>
    </w:p>
    <w:p>
      <w:r>
        <w:t>data_cel_widget: 46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/HTML[1]/BODY[1]/DIV[3]/DIV[1]/DIV[2]/DIV[1]/DIV[2]/SPAN[1]/DIV[1]/DIV[48]</w:t>
      </w:r>
    </w:p>
    <w:p>
      <w:r>
        <w:t>==自然位置==</w:t>
        <w:tab/>
        <w:t>50=</w:t>
        <w:tab/>
        <w:t>47</w:t>
      </w:r>
    </w:p>
    <w:p>
      <w:r>
        <w:t>/HTML[1]/BODY[1]/DIV[3]/DIV[1]/DIV[2]/DIV[1]/DIV[2]/SPAN[1]/DIV[1]/DIV[48]</w:t>
      </w:r>
    </w:p>
    <w:p>
      <w:r>
        <w:t>div_main_Info:/HTML[1]/BODY[1]/DIV[3]/DIV[1]/DIV[2]/DIV[1]/DIV[2]/SPAN[1]/DIV[1]/DIV[48]/DIV[1]/DIV[1]/SPAN[1]/DIV[1]/DIV[1]/DIV[2]</w:t>
      </w:r>
    </w:p>
    <w:p>
      <w:r>
        <w:t>&amp;&amp;当前ASIN下的div元素有：6个</w:t>
      </w:r>
    </w:p>
    <w:p>
      <w:r>
        <w:t>--当前匹配的是第 1 个div</w:t>
      </w:r>
    </w:p>
    <w:p>
      <w:r>
        <w:t>--当前匹配的xpath：/HTML[1]/BODY[1]/DIV[3]/DIV[1]/DIV[2]/DIV[1]/DIV[2]/SPAN[1]/DIV[1]/DIV[48]/DIV[1]/DIV[1]/SPAN[1]/DIV[1]/DIV[1]/DIV[2]/DIV[1]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_数据值=&gt;Hasbro Gaming Monopoly Junior Dinosaur Edition Board Game, 2-4 Players, with Dino-Themed Toy Tokens, Kids Easter Basket Stuffers, Ages 5+ (Amazon Exclusive)</w:t>
      </w:r>
    </w:p>
    <w:p>
      <w:r>
        <w:t>匹配到的：title_data_i.07_r.6_c.1</w:t>
        <w:tab/>
        <w:t>_数据名称：asin_url</w:t>
        <w:tab/>
        <w:t>_数据值=&gt;https://www.amazon.com/Hasbro-Gaming-Monopoly-Junior-Exclusive/dp/B08TPWZ5GN/ref=sr_1_44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-44</w:t>
      </w:r>
    </w:p>
    <w:p>
      <w:r>
        <w:t>--当前匹配的是第 2 个div</w:t>
      </w:r>
    </w:p>
    <w:p>
      <w:r>
        <w:t>--当前匹配的xpath：/HTML[1]/BODY[1]/DIV[3]/DIV[1]/DIV[2]/DIV[1]/DIV[2]/SPAN[1]/DIV[1]/DIV[48]/DIV[1]/DIV[1]/SPAN[1]/DIV[1]/DIV[1]/DIV[2]/DIV[2]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_数据值=&gt;4.8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_数据值=&gt;600+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--当前匹配的xpath：/HTML[1]/BODY[1]/DIV[3]/DIV[1]/DIV[2]/DIV[1]/DIV[2]/SPAN[1]/DIV[1]/DIV[48]/DIV[1]/DIV[1]/SPAN[1]/DIV[1]/DIV[1]/DIV[2]/DIV[3]</w:t>
      </w:r>
    </w:p>
    <w:p>
      <w:r>
        <w:t>--已匹配对应的特征值section：price_data_i.14_r.17_c.3</w:t>
      </w:r>
    </w:p>
    <w:p>
      <w:r>
        <w:t>匹配到的：price_data_i.14_r.17_c.3</w:t>
        <w:tab/>
        <w:t>_数据名称：sale_price</w:t>
        <w:tab/>
        <w:t>_数据值=&gt;$16.77</w:t>
      </w:r>
    </w:p>
    <w:p>
      <w:r>
        <w:t>--当前匹配的是第 4 个div</w:t>
      </w:r>
    </w:p>
    <w:p>
      <w:r>
        <w:t>--当前匹配的xpath：/HTML[1]/BODY[1]/DIV[3]/DIV[1]/DIV[2]/DIV[1]/DIV[2]/SPAN[1]/DIV[1]/DIV[48]/DIV[1]/DIV[1]/SPAN[1]/DIV[1]/DIV[1]/DIV[2]/DIV[4]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--当前匹配的xpath：/HTML[1]/BODY[1]/DIV[3]/DIV[1]/DIV[2]/DIV[1]/DIV[2]/SPAN[1]/DIV[1]/DIV[48]/DIV[1]/DIV[1]/SPAN[1]/DIV[1]/DIV[1]/DIV[2]/DIV[5]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_数据值=&gt;$12.29</w:t>
      </w:r>
    </w:p>
    <w:p>
      <w:r>
        <w:t>匹配到的：lower_list_data_i.07_r.6_c.5</w:t>
        <w:tab/>
        <w:t>_数据名称：lower_list</w:t>
        <w:tab/>
        <w:t>_数据值=&gt;(6 used &amp; new offers)</w:t>
      </w:r>
    </w:p>
    <w:p>
      <w:r>
        <w:t>--当前匹配的是第 6 个div</w:t>
      </w:r>
    </w:p>
    <w:p>
      <w:r>
        <w:t>--当前匹配的xpath：/HTML[1]/BODY[1]/DIV[3]/DIV[1]/DIV[2]/DIV[1]/DIV[2]/SPAN[1]/DIV[1]/DIV[48]/DIV[1]/DIV[1]/SPAN[1]/DIV[1]/DIV[1]/DIV[2]/DIV[6]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5 years and up</w:t>
      </w:r>
    </w:p>
    <w:p>
      <w:r>
        <w:t>/HTML[1]/BODY[1]/DIV[3]/DIV[1]/DIV[2]/DIV[1]/DIV[2]/SPAN[1]/DIV[1]/DIV[48]/DIV[1]/DIV[1]/SPAN[1]/DIV[1]/DIV[2]</w:t>
      </w:r>
    </w:p>
    <w:p>
      <w:r>
        <w:t>卖家精灵：</w:t>
        <w:tab/>
        <w:t>_数据名称：品牌</w:t>
        <w:tab/>
        <w:t>_数据值=&gt;Monopoly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_数据值=&gt;6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_数据值=&gt;9,132</w:t>
      </w:r>
    </w:p>
    <w:p>
      <w:r>
        <w:t>Board Games (Toys &amp; Games)</w:t>
      </w:r>
    </w:p>
    <w:p>
      <w:r>
        <w:t>卖家精灵：</w:t>
        <w:tab/>
        <w:t>_数据名称：排名1</w:t>
        <w:tab/>
        <w:t>_数据值=&gt;Board Games (Toys &amp; Games)</w:t>
      </w:r>
    </w:p>
    <w:p>
      <w:r>
        <w:t>卖家精灵：</w:t>
        <w:tab/>
        <w:t>_数据名称：排名1值</w:t>
        <w:tab/>
        <w:t>_数据值=&gt;297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_数据值=&gt;26.6954</w:t>
      </w:r>
    </w:p>
    <w:p>
      <w:r>
        <w:t>卖家精灵：</w:t>
        <w:tab/>
        <w:t>_数据名称：宽度</w:t>
        <w:tab/>
        <w:t>_数据值=&gt;26.6954</w:t>
      </w:r>
    </w:p>
    <w:p>
      <w:r>
        <w:t>卖家精灵：</w:t>
        <w:tab/>
        <w:t>_数据名称：高度</w:t>
        <w:tab/>
        <w:t>_数据值=&gt;4.0894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_数据值=&gt;2021-07-31</w:t>
      </w:r>
    </w:p>
    <w:p>
      <w:r>
        <w:t>asin: B08TPWZ5GN</w:t>
      </w:r>
    </w:p>
    <w:p>
      <w:r>
        <w:t>asin_url: https://www.amazon.com/Hasbro-Gaming-Monopoly-Junior-Exclusive/dp/B08TPWZ5GN/ref=sr_1_44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-44</w:t>
      </w:r>
    </w:p>
    <w:p>
      <w:r>
        <w:t>image: https://m.media-amazon.com/images/I/81av9uLIL8L._AC_UL320_.jpg</w:t>
      </w:r>
    </w:p>
    <w:p>
      <w:r>
        <w:t>title: Hasbro Gaming Monopoly Junior Dinosaur Edition Board Game, 2-4 Players, with Dino-Themed Toy Tokens, Kids Easter Basket Stuffers, Ages 5+ (Amazon Exclusive)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12.29</w:t>
      </w:r>
    </w:p>
    <w:p>
      <w:r>
        <w:t>lower_list: (6 used &amp; new offers)</w:t>
      </w:r>
    </w:p>
    <w:p>
      <w:r>
        <w:t>lowest_precent: None</w:t>
      </w:r>
    </w:p>
    <w:p>
      <w:r>
        <w:t>sale_price: 16.77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4.8</w:t>
      </w:r>
    </w:p>
    <w:p>
      <w:r>
        <w:t>review: None</w:t>
      </w:r>
    </w:p>
    <w:p>
      <w:r>
        <w:t>bought: 600000</w:t>
      </w:r>
    </w:p>
    <w:p>
      <w:r>
        <w:t>a_rank_name: Toys &amp; Games</w:t>
      </w:r>
    </w:p>
    <w:p>
      <w:r>
        <w:t>a_rank: 9.132</w:t>
      </w:r>
    </w:p>
    <w:p>
      <w:r>
        <w:t>b_rank_name: Board Games (Toys &amp; Games)</w:t>
      </w:r>
    </w:p>
    <w:p>
      <w:r>
        <w:t>b_rank: 297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Monopoly</w:t>
      </w:r>
    </w:p>
    <w:p>
      <w:r>
        <w:t>follow: 6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26.6954</w:t>
      </w:r>
    </w:p>
    <w:p>
      <w:r>
        <w:t>length_w: 26.6954</w:t>
      </w:r>
    </w:p>
    <w:p>
      <w:r>
        <w:t>length_h: 4.0894</w:t>
      </w:r>
    </w:p>
    <w:p>
      <w:r>
        <w:t>length_unit: cm</w:t>
      </w:r>
    </w:p>
    <w:p>
      <w:r>
        <w:t>start_sale_time: 2021-07-31</w:t>
      </w:r>
    </w:p>
    <w:p>
      <w:r>
        <w:t>data_index: 50</w:t>
      </w:r>
    </w:p>
    <w:p>
      <w:r>
        <w:t>data_uuid: 96bf9acf-1d44-4b86-a10d-856dce84c5d8</w:t>
      </w:r>
    </w:p>
    <w:p>
      <w:r>
        <w:t>data_component_type: s-search-result</w:t>
      </w:r>
    </w:p>
    <w:p>
      <w:r>
        <w:t>data_component_id: 109</w:t>
      </w:r>
    </w:p>
    <w:p>
      <w:r>
        <w:t>data_cel_widget: 47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/HTML[1]/BODY[1]/DIV[3]/DIV[1]/DIV[2]/DIV[1]/DIV[2]/SPAN[1]/DIV[1]/DIV[49]</w:t>
      </w:r>
    </w:p>
    <w:p>
      <w:r>
        <w:t>==自然位置==</w:t>
        <w:tab/>
        <w:t>51=</w:t>
        <w:tab/>
        <w:t>48</w:t>
      </w:r>
    </w:p>
    <w:p>
      <w:r>
        <w:t>/HTML[1]/BODY[1]/DIV[3]/DIV[1]/DIV[2]/DIV[1]/DIV[2]/SPAN[1]/DIV[1]/DIV[49]</w:t>
      </w:r>
    </w:p>
    <w:p>
      <w:r>
        <w:t>div_main_Info:/HTML[1]/BODY[1]/DIV[3]/DIV[1]/DIV[2]/DIV[1]/DIV[2]/SPAN[1]/DIV[1]/DIV[49]/DIV[1]/DIV[1]/SPAN[1]/DIV[1]/DIV[1]/DIV[2]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--当前匹配的xpath：/HTML[1]/BODY[1]/DIV[3]/DIV[1]/DIV[2]/DIV[1]/DIV[2]/SPAN[1]/DIV[1]/DIV[49]/DIV[1]/DIV[1]/SPAN[1]/DIV[1]/DIV[1]/DIV[2]/DIV[1]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_数据值=&gt;OuMuaMua 78 Pack Mini Dinosaur Figure Toys, Plastic Dinosaur Toy Set Including T-rex, Stegosaurus, Monoclonius for Kids Toddler Birthday Cake Topper, Christmas Easter Valentines Day Gifts</w:t>
      </w:r>
    </w:p>
    <w:p>
      <w:r>
        <w:t>匹配到的：title_data_i.07_r.6_c.1</w:t>
        <w:tab/>
        <w:t>_数据名称：asin_url</w:t>
        <w:tab/>
        <w:t>_数据值=&gt;https://www.amazon.com/Christmas-Valentines-Including-Stegosaurus-Monoclonius/dp/B07DGBP6JV/ref=sr_1_45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-45</w:t>
      </w:r>
    </w:p>
    <w:p>
      <w:r>
        <w:t>--当前匹配的是第 2 个div</w:t>
      </w:r>
    </w:p>
    <w:p>
      <w:r>
        <w:t>--当前匹配的xpath：/HTML[1]/BODY[1]/DIV[3]/DIV[1]/DIV[2]/DIV[1]/DIV[2]/SPAN[1]/DIV[1]/DIV[49]/DIV[1]/DIV[1]/SPAN[1]/DIV[1]/DIV[1]/DIV[2]/DIV[2]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_数据值=&gt;4,055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--当前匹配的xpath：/HTML[1]/BODY[1]/DIV[3]/DIV[1]/DIV[2]/DIV[1]/DIV[2]/SPAN[1]/DIV[1]/DIV[49]/DIV[1]/DIV[1]/SPAN[1]/DIV[1]/DIV[1]/DIV[2]/DIV[3]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_数据值=&gt;$9.98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_数据值=&gt;$15.99</w:t>
      </w:r>
    </w:p>
    <w:p>
      <w:r>
        <w:t>--当前匹配的是第 4 个div</w:t>
      </w:r>
    </w:p>
    <w:p>
      <w:r>
        <w:t>--当前匹配的xpath：/HTML[1]/BODY[1]/DIV[3]/DIV[1]/DIV[2]/DIV[1]/DIV[2]/SPAN[1]/DIV[1]/DIV[49]/DIV[1]/DIV[1]/SPAN[1]/DIV[1]/DIV[1]/DIV[2]/DIV[4]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--当前匹配的xpath：/HTML[1]/BODY[1]/DIV[3]/DIV[1]/DIV[2]/DIV[1]/DIV[2]/SPAN[1]/DIV[1]/DIV[49]/DIV[1]/DIV[1]/SPAN[1]/DIV[1]/DIV[1]/DIV[2]/DIV[5]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- 12 years</w:t>
      </w:r>
    </w:p>
    <w:p>
      <w:r>
        <w:t>/HTML[1]/BODY[1]/DIV[3]/DIV[1]/DIV[2]/DIV[1]/DIV[2]/SPAN[1]/DIV[1]/DIV[49]/DIV[1]/DIV[1]/SPAN[1]/DIV[1]/DIV[2]</w:t>
      </w:r>
    </w:p>
    <w:p>
      <w:r>
        <w:t>卖家精灵：</w:t>
        <w:tab/>
        <w:t>_数据名称：品牌</w:t>
        <w:tab/>
        <w:t>_数据值=&gt;OuMuaMua</w:t>
      </w:r>
    </w:p>
    <w:p>
      <w:r>
        <w:t>卖家精灵：</w:t>
        <w:tab/>
        <w:t>_数据名称：店名</w:t>
        <w:tab/>
        <w:t>_数据值=&gt;There For You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_数据值=&gt;3,462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_数据值=&gt;61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_数据值=&gt;24.1046</w:t>
      </w:r>
    </w:p>
    <w:p>
      <w:r>
        <w:t>卖家精灵：</w:t>
        <w:tab/>
        <w:t>_数据名称：宽度</w:t>
        <w:tab/>
        <w:t>_数据值=&gt;15.189200000000001</w:t>
      </w:r>
    </w:p>
    <w:p>
      <w:r>
        <w:t>卖家精灵：</w:t>
        <w:tab/>
        <w:t>_数据名称：高度</w:t>
        <w:tab/>
        <w:t>_数据值=&gt;4.2926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_数据值=&gt;2018-06-05</w:t>
      </w:r>
    </w:p>
    <w:p>
      <w:r>
        <w:t>asin: B07DGBP6JV</w:t>
      </w:r>
    </w:p>
    <w:p>
      <w:r>
        <w:t>asin_url: https://www.amazon.com/Christmas-Valentines-Including-Stegosaurus-Monoclonius/dp/B07DGBP6JV/ref=sr_1_45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-45</w:t>
      </w:r>
    </w:p>
    <w:p>
      <w:r>
        <w:t>image: https://m.media-amazon.com/images/I/81g6HoYL+5L._AC_UL320_.jpg</w:t>
      </w:r>
    </w:p>
    <w:p>
      <w:r>
        <w:t>title: OuMuaMua 78 Pack Mini Dinosaur Figure Toys, Plastic Dinosaur Toy Set Including T-rex, Stegosaurus, Monoclonius for Kids Toddler Birthday Cake Topper, Christmas Easter Valentines Day Gifts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9.98</w:t>
      </w:r>
    </w:p>
    <w:p>
      <w:r>
        <w:t>rrp_price: 15.99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4.055</w:t>
      </w:r>
    </w:p>
    <w:p>
      <w:r>
        <w:t>bought: 1000</w:t>
      </w:r>
    </w:p>
    <w:p>
      <w:r>
        <w:t>a_rank_name: Toys &amp; Games</w:t>
      </w:r>
    </w:p>
    <w:p>
      <w:r>
        <w:t>a_rank: 3.462</w:t>
      </w:r>
    </w:p>
    <w:p>
      <w:r>
        <w:t>b_rank_name: Play Figure Playsets</w:t>
      </w:r>
    </w:p>
    <w:p>
      <w:r>
        <w:t>b_rank: 61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There For You</w:t>
      </w:r>
    </w:p>
    <w:p>
      <w:r>
        <w:t>brand: OuMuaMua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24.1046</w:t>
      </w:r>
    </w:p>
    <w:p>
      <w:r>
        <w:t>length_w: 15.189200000000001</w:t>
      </w:r>
    </w:p>
    <w:p>
      <w:r>
        <w:t>length_h: 4.2926</w:t>
      </w:r>
    </w:p>
    <w:p>
      <w:r>
        <w:t>length_unit: cm</w:t>
      </w:r>
    </w:p>
    <w:p>
      <w:r>
        <w:t>start_sale_time: 2018-06-05</w:t>
      </w:r>
    </w:p>
    <w:p>
      <w:r>
        <w:t>data_index: 51</w:t>
      </w:r>
    </w:p>
    <w:p>
      <w:r>
        <w:t>data_uuid: 0cfc5e2b-146d-4c83-96aa-11189956824a</w:t>
      </w:r>
    </w:p>
    <w:p>
      <w:r>
        <w:t>data_component_type: s-search-result</w:t>
      </w:r>
    </w:p>
    <w:p>
      <w:r>
        <w:t>data_component_id: 111</w:t>
      </w:r>
    </w:p>
    <w:p>
      <w:r>
        <w:t>data_cel_widget: 48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/HTML[1]/BODY[1]/DIV[3]/DIV[1]/DIV[2]/DIV[1]/DIV[2]/SPAN[1]/DIV[1]/DIV[50]</w:t>
      </w:r>
    </w:p>
    <w:p>
      <w:r>
        <w:t>==自然位置==</w:t>
        <w:tab/>
        <w:t>52=</w:t>
        <w:tab/>
        <w:t>49</w:t>
      </w:r>
    </w:p>
    <w:p>
      <w:r>
        <w:t>/HTML[1]/BODY[1]/DIV[3]/DIV[1]/DIV[2]/DIV[1]/DIV[2]/SPAN[1]/DIV[1]/DIV[50]</w:t>
      </w:r>
    </w:p>
    <w:p>
      <w:r>
        <w:t>div_main_Info:/HTML[1]/BODY[1]/DIV[3]/DIV[1]/DIV[2]/DIV[1]/DIV[2]/SPAN[1]/DIV[1]/DIV[50]/DIV[1]/DIV[1]/SPAN[1]/DIV[1]/DIV[1]/DIV[2]</w:t>
      </w:r>
    </w:p>
    <w:p>
      <w:r>
        <w:t>&amp;&amp;当前ASIN下的div元素有：7个</w:t>
      </w:r>
    </w:p>
    <w:p>
      <w:r>
        <w:t>--当前匹配的是第 1 个div</w:t>
      </w:r>
    </w:p>
    <w:p>
      <w:r>
        <w:t>--当前匹配的xpath：/HTML[1]/BODY[1]/DIV[3]/DIV[1]/DIV[2]/DIV[1]/DIV[2]/SPAN[1]/DIV[1]/DIV[50]/DIV[1]/DIV[1]/SPAN[1]/DIV[1]/DIV[1]/DIV[2]/DIV[1]</w:t>
      </w:r>
    </w:p>
    <w:p>
      <w:r>
        <w:t>--已匹配对应的特征值section：color_size variant_data_i.05_r.4_c.1</w:t>
      </w:r>
    </w:p>
    <w:p>
      <w:r>
        <w:t>--当前匹配的是第 2 个div</w:t>
      </w:r>
    </w:p>
    <w:p>
      <w:r>
        <w:t>--当前匹配的xpath：/HTML[1]/BODY[1]/DIV[3]/DIV[1]/DIV[2]/DIV[1]/DIV[2]/SPAN[1]/DIV[1]/DIV[50]/DIV[1]/DIV[1]/SPAN[1]/DIV[1]/DIV[1]/DIV[2]/DIV[2]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_数据值=&gt;Movable Dinosaur Shooting Toys for Kids 3 4 5 6 7+ Years, Tyrannosaurus Target with Water Mist Spray and Pterosaur Air Pump Foam Blaster(Green)</w:t>
      </w:r>
    </w:p>
    <w:p>
      <w:r>
        <w:t>匹配到的：title_data_i.07_r.6_c.1</w:t>
        <w:tab/>
        <w:t>_数据名称：asin_url</w:t>
        <w:tab/>
        <w:t>_数据值=&gt;https://www.amazon.com/Babyhome-Dinosaur-Shooting-Tyrannosaurus-Pterosaur/dp/B0C1ZMXGJJ/ref=sr_1_46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-46</w:t>
      </w:r>
    </w:p>
    <w:p>
      <w:r>
        <w:t>--当前匹配的是第 3 个div</w:t>
      </w:r>
    </w:p>
    <w:p>
      <w:r>
        <w:t>--当前匹配的xpath：/HTML[1]/BODY[1]/DIV[3]/DIV[1]/DIV[2]/DIV[1]/DIV[2]/SPAN[1]/DIV[1]/DIV[50]/DIV[1]/DIV[1]/SPAN[1]/DIV[1]/DIV[1]/DIV[2]/DIV[3]</w:t>
      </w:r>
    </w:p>
    <w:p>
      <w:r>
        <w:t>--已匹配对应的特征值section：rating_review_bought_data_i.07_r.6_c.2</w:t>
      </w:r>
    </w:p>
    <w:p>
      <w:r>
        <w:t>匹配到的：rating_review_bought_data_i.07_r.6_c.2</w:t>
        <w:tab/>
        <w:t>_数据名称：rating</w:t>
        <w:tab/>
        <w:t>_数据值=&gt;4.0 out of 5 stars</w:t>
      </w:r>
    </w:p>
    <w:p>
      <w:r>
        <w:t>匹配到的：rating_review_bought_data_i.07_r.6_c.2</w:t>
        <w:tab/>
        <w:t>_数据名称：review</w:t>
        <w:tab/>
        <w:t>_数据值=&gt;None</w:t>
      </w:r>
    </w:p>
    <w:p>
      <w:r>
        <w:t>匹配到的：rating_review_bought_data_i.07_r.6_c.2</w:t>
        <w:tab/>
        <w:t>_数据名称：bought</w:t>
        <w:tab/>
        <w:t>_数据值=&gt;1K+ bought in past month</w:t>
      </w:r>
    </w:p>
    <w:p>
      <w:r>
        <w:t>--当前匹配的是第 4 个div</w:t>
      </w:r>
    </w:p>
    <w:p>
      <w:r>
        <w:t>--当前匹配的xpath：/HTML[1]/BODY[1]/DIV[3]/DIV[1]/DIV[2]/DIV[1]/DIV[2]/SPAN[1]/DIV[1]/DIV[50]/DIV[1]/DIV[1]/SPAN[1]/DIV[1]/DIV[1]/DIV[2]/DIV[4]</w:t>
      </w:r>
    </w:p>
    <w:p>
      <w:r>
        <w:t>&lt;div class="a-section a-spacing-none a-spacing-top-small s-price-instructions-style" data-cy="price-recipe"&gt;</w:t>
      </w:r>
    </w:p>
    <w:p>
      <w:r>
        <w:t xml:space="preserve"> &lt;div class="a-row"&gt;</w:t>
      </w:r>
    </w:p>
    <w:p>
      <w:r>
        <w:t xml:space="preserve">  &lt;a class="a-link-normal s-underline-text s-underline-link-text s-link-style" href="/gp/goldbox/"&gt;</w:t>
      </w:r>
    </w:p>
    <w:p>
      <w:r>
        <w:t xml:space="preserve">   &lt;span class="a-badge" data-a-badge-type="deal" id="BEST_DEAL_B0C1ZMXGJJ"&gt;</w:t>
      </w:r>
    </w:p>
    <w:p>
      <w:r>
        <w:t xml:space="preserve">    &lt;span class="a-badge-label" data-a-badge-color="sx-lightning-deal-red" id="BEST_DEAL_B0C1ZMXGJJ-label"&gt;</w:t>
      </w:r>
    </w:p>
    <w:p>
      <w:r>
        <w:t xml:space="preserve">     &lt;span class="a-badge-label-inner a-text-ellipsis"&gt;</w:t>
      </w:r>
    </w:p>
    <w:p>
      <w:r>
        <w:t xml:space="preserve">      &lt;span class="a-badge-text" data-a-badge-color="sx-cloud"&gt;</w:t>
      </w:r>
    </w:p>
    <w:p>
      <w:r>
        <w:t xml:space="preserve">       Limited time deal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&lt;/a&gt;</w:t>
      </w:r>
    </w:p>
    <w:p>
      <w:r>
        <w:t xml:space="preserve"> &lt;/div&gt;</w:t>
      </w:r>
    </w:p>
    <w:p>
      <w:r>
        <w:t xml:space="preserve"> &lt;div class="a-row a-size-base a-color-base"&gt;</w:t>
      </w:r>
    </w:p>
    <w:p>
      <w:r>
        <w:t xml:space="preserve">  &lt;div class="a-row"&gt;</w:t>
      </w:r>
    </w:p>
    <w:p>
      <w:r>
        <w:t xml:space="preserve">   &lt;a class="a-link-normal s-no-hover s-underline-text s-underline-link-text s-link-style a-text-normal" href="/Babyhome-Dinosaur-Shooting-Tyrannosaurus-Pterosaur/dp/B0C1ZMXGJJ/ref=sr_1_46?crid=1348F1WA6OH7W&amp;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amp;dib_tag=se&amp;amp;keywords=dinosaur+toys&amp;amp;qid=1709714250&amp;amp;sprefix=%2Caps%2C2499&amp;amp;sr=8-46"&gt;</w:t>
      </w:r>
    </w:p>
    <w:p>
      <w:r>
        <w:t xml:space="preserve">    &lt;span class="a-price" data-a-color="base" data-a-size="xl"&gt;</w:t>
      </w:r>
    </w:p>
    <w:p>
      <w:r>
        <w:t xml:space="preserve">     &lt;span class="a-offscreen"&gt;</w:t>
      </w:r>
    </w:p>
    <w:p>
      <w:r>
        <w:t xml:space="preserve">      $25.49</w:t>
      </w:r>
    </w:p>
    <w:p>
      <w:r>
        <w:t xml:space="preserve">     &lt;/span&gt;</w:t>
      </w:r>
    </w:p>
    <w:p>
      <w:r>
        <w:t xml:space="preserve">     &lt;span aria-hidden="true"&gt;</w:t>
      </w:r>
    </w:p>
    <w:p>
      <w:r>
        <w:t xml:space="preserve">      &lt;span class="a-price-symbol"&gt;</w:t>
      </w:r>
    </w:p>
    <w:p>
      <w:r>
        <w:t xml:space="preserve">       $</w:t>
      </w:r>
    </w:p>
    <w:p>
      <w:r>
        <w:t xml:space="preserve">      &lt;/span&gt;</w:t>
      </w:r>
    </w:p>
    <w:p>
      <w:r>
        <w:t xml:space="preserve">      &lt;span class="a-price-whole"&gt;</w:t>
      </w:r>
    </w:p>
    <w:p>
      <w:r>
        <w:t xml:space="preserve">       25</w:t>
      </w:r>
    </w:p>
    <w:p>
      <w:r>
        <w:t xml:space="preserve">       &lt;span class="a-price-decimal"&gt;</w:t>
      </w:r>
    </w:p>
    <w:p>
      <w:r>
        <w:t xml:space="preserve">        .</w:t>
      </w:r>
    </w:p>
    <w:p>
      <w:r>
        <w:t xml:space="preserve">       &lt;/span&gt;</w:t>
      </w:r>
    </w:p>
    <w:p>
      <w:r>
        <w:t xml:space="preserve">      &lt;/span&gt;</w:t>
      </w:r>
    </w:p>
    <w:p>
      <w:r>
        <w:t xml:space="preserve">      &lt;span class="a-price-fraction"&gt;</w:t>
      </w:r>
    </w:p>
    <w:p>
      <w:r>
        <w:t xml:space="preserve">       49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&lt;/span&gt;</w:t>
      </w:r>
    </w:p>
    <w:p>
      <w:r>
        <w:t xml:space="preserve">    &lt;div class="a-section aok-inline-block"&gt;</w:t>
      </w:r>
    </w:p>
    <w:p>
      <w:r>
        <w:t xml:space="preserve">     &lt;span class="a-size-base a-color-secondary"&gt;</w:t>
      </w:r>
    </w:p>
    <w:p>
      <w:r>
        <w:t xml:space="preserve">      List:</w:t>
      </w:r>
    </w:p>
    <w:p>
      <w:r>
        <w:t xml:space="preserve">     &lt;/span&gt;</w:t>
      </w:r>
    </w:p>
    <w:p>
      <w:r>
        <w:t xml:space="preserve">     &lt;span class="a-price a-text-price" data-a-color="secondary" data-a-size="b" data-a-strike="true"&gt;</w:t>
      </w:r>
    </w:p>
    <w:p>
      <w:r>
        <w:t xml:space="preserve">      &lt;span class="a-offscreen"&gt;</w:t>
      </w:r>
    </w:p>
    <w:p>
      <w:r>
        <w:t xml:space="preserve">       $34.99</w:t>
      </w:r>
    </w:p>
    <w:p>
      <w:r>
        <w:t xml:space="preserve">      &lt;/span&gt;</w:t>
      </w:r>
    </w:p>
    <w:p>
      <w:r>
        <w:t xml:space="preserve">      &lt;span aria-hidden="true"&gt;</w:t>
      </w:r>
    </w:p>
    <w:p>
      <w:r>
        <w:t xml:space="preserve">       $34.99</w:t>
      </w:r>
    </w:p>
    <w:p>
      <w:r>
        <w:t xml:space="preserve">      &lt;/span&gt;</w:t>
      </w:r>
    </w:p>
    <w:p>
      <w:r>
        <w:t xml:space="preserve">     &lt;/span&gt;</w:t>
      </w:r>
    </w:p>
    <w:p>
      <w:r>
        <w:t xml:space="preserve">    &lt;/div&gt;</w:t>
      </w:r>
    </w:p>
    <w:p>
      <w:r>
        <w:t xml:space="preserve">   &lt;/a&gt;</w:t>
      </w:r>
    </w:p>
    <w:p>
      <w:r>
        <w:t xml:space="preserve">  &lt;/div&gt;</w:t>
      </w:r>
    </w:p>
    <w:p>
      <w:r>
        <w:t xml:space="preserve">  &lt;div class="a-row"&gt;</w:t>
      </w:r>
    </w:p>
    <w:p>
      <w:r>
        <w:t xml:space="preserve">  &lt;/div&gt;</w:t>
      </w:r>
    </w:p>
    <w:p>
      <w:r>
        <w:t xml:space="preserve"> &lt;/div&gt;</w:t>
      </w:r>
    </w:p>
    <w:p>
      <w:r>
        <w:t xml:space="preserve"> &lt;div class="a-row a-size-base a-color-secondary"&gt;</w:t>
      </w:r>
    </w:p>
    <w:p>
      <w:r>
        <w:t xml:space="preserve">  &lt;span class="rush-component" data-component-id="115" data-component-props='{"asin":"B0C1ZMXGJJ"}' data-component-type="s-coupon-component" data-render-id="r1sk5o7iuowgzr2k1sf1hscuueq" data-version-id="v36g8q2u37vpji29sg9uhoxaczm"&gt;</w:t>
      </w:r>
    </w:p>
    <w:p>
      <w:r>
        <w:t xml:space="preserve">   &lt;span class="s-coupon-clipped aok-hidden"&gt;</w:t>
      </w:r>
    </w:p>
    <w:p>
      <w:r>
        <w:t xml:space="preserve">    &lt;span class="a-color-base"&gt;</w:t>
      </w:r>
    </w:p>
    <w:p>
      <w:r>
        <w:t xml:space="preserve">     $3.00 coupon applied at checkout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 &lt;span class="s-coupon-unclipped"&gt;</w:t>
      </w:r>
    </w:p>
    <w:p>
      <w:r>
        <w:t xml:space="preserve">    &lt;span class="a-size-base s-highlighted-text-padding aok-inline-block s-coupon-highlight-color"&gt;</w:t>
      </w:r>
    </w:p>
    <w:p>
      <w:r>
        <w:t xml:space="preserve">     Save $3.00</w:t>
      </w:r>
    </w:p>
    <w:p>
      <w:r>
        <w:t xml:space="preserve">    &lt;/span&gt;</w:t>
      </w:r>
    </w:p>
    <w:p>
      <w:r>
        <w:t xml:space="preserve">    &lt;span class="a-color-base"&gt;</w:t>
      </w:r>
    </w:p>
    <w:p>
      <w:r>
        <w:t xml:space="preserve">     with coupon</w:t>
      </w:r>
    </w:p>
    <w:p>
      <w:r>
        <w:t xml:space="preserve">    &lt;/span&gt;</w:t>
      </w:r>
    </w:p>
    <w:p>
      <w:r>
        <w:t xml:space="preserve">   &lt;/span&gt;</w:t>
      </w:r>
    </w:p>
    <w:p>
      <w:r>
        <w:t xml:space="preserve">  &lt;/span&gt;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a-spacing-top-small s-price-instructions-style', []]</w:t>
      </w:r>
    </w:p>
    <w:p>
      <w:r>
        <w:t xml:space="preserve">  ['div', 1, 0, 'a-row', []]</w:t>
      </w:r>
    </w:p>
    <w:p>
      <w:r>
        <w:t xml:space="preserve">    ['a', 2, 0, 'a-link-normal s-underline-text s-underline-link-text s-link-style', []]</w:t>
      </w:r>
    </w:p>
    <w:p>
      <w:r>
        <w:t xml:space="preserve">      ['span', 3, 0, 'a-badge', []]</w:t>
      </w:r>
    </w:p>
    <w:p>
      <w:r>
        <w:t xml:space="preserve">        ['span', 4, 0, 'a-badge-label', []]</w:t>
      </w:r>
    </w:p>
    <w:p>
      <w:r>
        <w:t xml:space="preserve">          ['span', 5, 0, 'a-badge-label-inner a-text-ellipsis', []]</w:t>
      </w:r>
    </w:p>
    <w:p>
      <w:r>
        <w:t xml:space="preserve">            ['span', 6, 0, 'a-badge-text', []]</w:t>
      </w:r>
    </w:p>
    <w:p>
      <w:r>
        <w:t xml:space="preserve">  ['div', 1, 1, 'a-row a-size-base a-color-base', []]</w:t>
      </w:r>
    </w:p>
    <w:p>
      <w:r>
        <w:t xml:space="preserve">    ['div', 2, 0, 'a-row', []]</w:t>
      </w:r>
    </w:p>
    <w:p>
      <w:r>
        <w:t xml:space="preserve">      ['a', 3, 0, 'a-link-normal s-no-hover s-underline-text s-underline-link-text s-link-style a-text-normal', []]</w:t>
      </w:r>
    </w:p>
    <w:p>
      <w:r>
        <w:t xml:space="preserve">        ['span', 4, 0, 'a-price', []]</w:t>
      </w:r>
    </w:p>
    <w:p>
      <w:r>
        <w:t xml:space="preserve">          ['span', 5, 0, 'a-offscreen', []]</w:t>
      </w:r>
    </w:p>
    <w:p>
      <w:r>
        <w:t xml:space="preserve">          ['span', 5, 1, '', []]</w:t>
      </w:r>
    </w:p>
    <w:p>
      <w:r>
        <w:t xml:space="preserve">            ['span', 6, 0, 'a-price-symbol', []]</w:t>
      </w:r>
    </w:p>
    <w:p>
      <w:r>
        <w:t xml:space="preserve">            ['span', 6, 1, 'a-price-whole', []]</w:t>
      </w:r>
    </w:p>
    <w:p>
      <w:r>
        <w:t xml:space="preserve">              ['span', 7, 0, 'a-price-decimal', []]</w:t>
      </w:r>
    </w:p>
    <w:p>
      <w:r>
        <w:t xml:space="preserve">            ['span', 6, 3, 'a-price-fraction', []]</w:t>
      </w:r>
    </w:p>
    <w:p>
      <w:r>
        <w:t xml:space="preserve">        ['div', 4, 0, 'a-section aok-inline-block', []]</w:t>
      </w:r>
    </w:p>
    <w:p>
      <w:r>
        <w:t xml:space="preserve">          ['span', 5, 0, 'a-size-base a-color-secondary', []]</w:t>
      </w:r>
    </w:p>
    <w:p>
      <w:r>
        <w:t xml:space="preserve">          ['span', 5, 1, 'a-price a-text-price', []]</w:t>
      </w:r>
    </w:p>
    <w:p>
      <w:r>
        <w:t xml:space="preserve">            ['span', 6, 0, 'a-offscreen', []]</w:t>
      </w:r>
    </w:p>
    <w:p>
      <w:r>
        <w:t xml:space="preserve">            ['span', 6, 1, '', []]</w:t>
      </w:r>
    </w:p>
    <w:p>
      <w:r>
        <w:t xml:space="preserve">    ['div', 2, 2, 'a-row', []]</w:t>
      </w:r>
    </w:p>
    <w:p>
      <w:r>
        <w:t xml:space="preserve">  ['div', 1, 5, 'a-row a-size-base a-color-secondary', []]</w:t>
      </w:r>
    </w:p>
    <w:p>
      <w:r>
        <w:t xml:space="preserve">    ['span', 2, 0, 'rush-component', []]</w:t>
      </w:r>
    </w:p>
    <w:p>
      <w:r>
        <w:t xml:space="preserve">      ['span', 3, 0, 's-coupon-clipped aok-hidden', []]</w:t>
      </w:r>
    </w:p>
    <w:p>
      <w:r>
        <w:t xml:space="preserve">        ['span', 4, 0, 'a-color-base', []]</w:t>
      </w:r>
    </w:p>
    <w:p>
      <w:r>
        <w:t xml:space="preserve">      ['span', 3, 2, 's-coupon-unclipped', []]</w:t>
      </w:r>
    </w:p>
    <w:p>
      <w:r>
        <w:t xml:space="preserve">        ['span', 4, 0, 'a-size-base s-highlighted-text-padding aok-inline-block s-coupon-highlight-color', []]</w:t>
      </w:r>
    </w:p>
    <w:p>
      <w:r>
        <w:t xml:space="preserve">        ['span', 4, 1, 'a-color-base', []]</w:t>
      </w:r>
    </w:p>
    <w:p>
      <w:r>
        <w:t>!!新增元素特征值：data_i.52_r.49_c.4</w:t>
        <w:tab/>
        <w:t>目标配置类型：info</w:t>
      </w:r>
    </w:p>
    <w:p>
      <w:r>
        <w:t>--当前匹配的是第 5 个div</w:t>
      </w:r>
    </w:p>
    <w:p>
      <w:r>
        <w:t>--当前匹配的xpath：/HTML[1]/BODY[1]/DIV[3]/DIV[1]/DIV[2]/DIV[1]/DIV[2]/SPAN[1]/DIV[1]/DIV[50]/DIV[1]/DIV[1]/SPAN[1]/DIV[1]/DIV[1]/DIV[2]/DIV[5]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6 个div</w:t>
      </w:r>
    </w:p>
    <w:p>
      <w:r>
        <w:t>--当前匹配的xpath：/HTML[1]/BODY[1]/DIV[3]/DIV[1]/DIV[2]/DIV[1]/DIV[2]/SPAN[1]/DIV[1]/DIV[50]/DIV[1]/DIV[1]/SPAN[1]/DIV[1]/DIV[1]/DIV[2]/DIV[6]</w:t>
      </w:r>
    </w:p>
    <w:p>
      <w:r>
        <w:t>--已匹配对应的特征值section：lower_list_data_i.07_r.6_c.5</w:t>
      </w:r>
    </w:p>
    <w:p>
      <w:r>
        <w:t>匹配到的：lower_list_data_i.07_r.6_c.5</w:t>
        <w:tab/>
        <w:t>_数据名称：lower_price</w:t>
        <w:tab/>
        <w:t>_数据值=&gt;$19.03</w:t>
      </w:r>
    </w:p>
    <w:p>
      <w:r>
        <w:t>匹配到的：lower_list_data_i.07_r.6_c.5</w:t>
        <w:tab/>
        <w:t>_数据名称：lower_list</w:t>
        <w:tab/>
        <w:t>_数据值=&gt;(9 used &amp; new offers)</w:t>
      </w:r>
    </w:p>
    <w:p>
      <w:r>
        <w:t>--当前匹配的是第 7 个div</w:t>
      </w:r>
    </w:p>
    <w:p>
      <w:r>
        <w:t>--当前匹配的xpath：/HTML[1]/BODY[1]/DIV[3]/DIV[1]/DIV[2]/DIV[1]/DIV[2]/SPAN[1]/DIV[1]/DIV[50]/DIV[1]/DIV[1]/SPAN[1]/DIV[1]/DIV[1]/DIV[2]/DIV[7]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- 12 years</w:t>
      </w:r>
    </w:p>
    <w:p>
      <w:r>
        <w:t>/HTML[1]/BODY[1]/DIV[3]/DIV[1]/DIV[2]/DIV[1]/DIV[2]/SPAN[1]/DIV[1]/DIV[50]/DIV[1]/DIV[1]/SPAN[1]/DIV[1]/DIV[2]</w:t>
      </w:r>
    </w:p>
    <w:p>
      <w:r>
        <w:t>卖家精灵：</w:t>
        <w:tab/>
        <w:t>_数据名称：品牌</w:t>
        <w:tab/>
        <w:t>_数据值=&gt;Babyhome</w:t>
      </w:r>
    </w:p>
    <w:p>
      <w:r>
        <w:t>卖家精灵：</w:t>
        <w:tab/>
        <w:t>_数据名称：店名</w:t>
        <w:tab/>
        <w:t>_数据值=&gt;Baby Home Toys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_数据值=&gt;9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_数据值=&gt;1,355</w:t>
      </w:r>
    </w:p>
    <w:p>
      <w:r>
        <w:t>Toy Foam Blaster Sets</w:t>
      </w:r>
    </w:p>
    <w:p>
      <w:r>
        <w:t>卖家精灵：</w:t>
        <w:tab/>
        <w:t>_数据名称：排名1</w:t>
        <w:tab/>
        <w:t>_数据值=&gt;Toy Foam Blaster Sets</w:t>
      </w:r>
    </w:p>
    <w:p>
      <w:r>
        <w:t>卖家精灵：</w:t>
        <w:tab/>
        <w:t>_数据名称：排名1值</w:t>
        <w:tab/>
        <w:t>_数据值=&gt;5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_数据值=&gt;29.464</w:t>
      </w:r>
    </w:p>
    <w:p>
      <w:r>
        <w:t>卖家精灵：</w:t>
        <w:tab/>
        <w:t>_数据名称：宽度</w:t>
        <w:tab/>
        <w:t>_数据值=&gt;18.034</w:t>
      </w:r>
    </w:p>
    <w:p>
      <w:r>
        <w:t>卖家精灵：</w:t>
        <w:tab/>
        <w:t>_数据名称：高度</w:t>
        <w:tab/>
        <w:t>_数据值=&gt;13.208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_数据值=&gt;2022-01-13</w:t>
      </w:r>
    </w:p>
    <w:p>
      <w:r>
        <w:t>asin: B0C1ZMXGJJ</w:t>
      </w:r>
    </w:p>
    <w:p>
      <w:r>
        <w:t>asin_url: https://www.amazon.com/Babyhome-Dinosaur-Shooting-Tyrannosaurus-Pterosaur/dp/B0C1ZMXGJJ/ref=sr_1_46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-46</w:t>
      </w:r>
    </w:p>
    <w:p>
      <w:r>
        <w:t>image: https://m.media-amazon.com/images/I/714zEFtOPrL._AC_UL320_.jpg</w:t>
      </w:r>
    </w:p>
    <w:p>
      <w:r>
        <w:t>title: Movable Dinosaur Shooting Toys for Kids 3 4 5 6 7+ Years, Tyrannosaurus Target with Water Mist Spray and Pterosaur Air Pump Foam Blaster(Green)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19.03</w:t>
      </w:r>
    </w:p>
    <w:p>
      <w:r>
        <w:t>lower_list: (9 used &amp; new offers)</w:t>
      </w:r>
    </w:p>
    <w:p>
      <w:r>
        <w:t>lowest_precent: None</w:t>
      </w:r>
    </w:p>
    <w:p>
      <w:r>
        <w:t>sale_price: None</w:t>
      </w:r>
    </w:p>
    <w:p>
      <w:r>
        <w:t>rrp_price: None</w:t>
      </w:r>
    </w:p>
    <w:p>
      <w:r>
        <w:t>rrp_type: None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4.0</w:t>
      </w:r>
    </w:p>
    <w:p>
      <w:r>
        <w:t>review: None</w:t>
      </w:r>
    </w:p>
    <w:p>
      <w:r>
        <w:t>bought: 1000</w:t>
      </w:r>
    </w:p>
    <w:p>
      <w:r>
        <w:t>a_rank_name: Toys &amp; Games</w:t>
      </w:r>
    </w:p>
    <w:p>
      <w:r>
        <w:t>a_rank: 1.355</w:t>
      </w:r>
    </w:p>
    <w:p>
      <w:r>
        <w:t>b_rank_name: Toy Foam Blaster Sets</w:t>
      </w:r>
    </w:p>
    <w:p>
      <w:r>
        <w:t>b_rank: 5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Baby Home Toys</w:t>
      </w:r>
    </w:p>
    <w:p>
      <w:r>
        <w:t>brand: Babyhome</w:t>
      </w:r>
    </w:p>
    <w:p>
      <w:r>
        <w:t>follow: 9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29.464</w:t>
      </w:r>
    </w:p>
    <w:p>
      <w:r>
        <w:t>length_w: 18.034</w:t>
      </w:r>
    </w:p>
    <w:p>
      <w:r>
        <w:t>length_h: 13.208</w:t>
      </w:r>
    </w:p>
    <w:p>
      <w:r>
        <w:t>length_unit: cm</w:t>
      </w:r>
    </w:p>
    <w:p>
      <w:r>
        <w:t>start_sale_time: 2022-01-13</w:t>
      </w:r>
    </w:p>
    <w:p>
      <w:r>
        <w:t>data_index: 52</w:t>
      </w:r>
    </w:p>
    <w:p>
      <w:r>
        <w:t>data_uuid: 4244284b-83d8-41be-9e45-7a5c6ad8f098</w:t>
      </w:r>
    </w:p>
    <w:p>
      <w:r>
        <w:t>data_component_type: s-search-result</w:t>
      </w:r>
    </w:p>
    <w:p>
      <w:r>
        <w:t>data_component_id: 113</w:t>
      </w:r>
    </w:p>
    <w:p>
      <w:r>
        <w:t>data_cel_widget: 49</w:t>
      </w:r>
    </w:p>
    <w:p>
      <w:r>
        <w:t>data_type: NR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/HTML[1]/BODY[1]/DIV[3]/DIV[1]/DIV[2]/DIV[1]/DIV[2]/SPAN[1]/DIV[1]/DIV[51]</w:t>
      </w:r>
    </w:p>
    <w:p>
      <w:r>
        <w:t>==自然位置==</w:t>
        <w:tab/>
        <w:t>53=</w:t>
        <w:tab/>
        <w:t>50</w:t>
      </w:r>
    </w:p>
    <w:p>
      <w:r>
        <w:t>/HTML[1]/BODY[1]/DIV[3]/DIV[1]/DIV[2]/DIV[1]/DIV[2]/SPAN[1]/DIV[1]/DIV[51]</w:t>
      </w:r>
    </w:p>
    <w:p>
      <w:r>
        <w:t>div_main_Info:/HTML[1]/BODY[1]/DIV[3]/DIV[1]/DIV[2]/DIV[1]/DIV[2]/SPAN[1]/DIV[1]/DIV[51]/DIV[1]/DIV[1]/SPAN[1]/DIV[1]/DIV[1]/DIV[2]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--当前匹配的xpath：/HTML[1]/BODY[1]/DIV[3]/DIV[1]/DIV[2]/DIV[1]/DIV[2]/SPAN[1]/DIV[1]/DIV[51]/DIV[1]/DIV[1]/SPAN[1]/DIV[1]/DIV[1]/DIV[2]/DIV[1]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_数据值=&gt;HAPTIME Plastic Assorted Mini Dinosaur Figures, Little Dinosaur Figurine, Small Dino Toy 1.5 inch - 3 inch, Great for Dino Cake Topper, Easter Eggs Filler, Pack of 12</w:t>
      </w:r>
    </w:p>
    <w:p>
      <w:r>
        <w:t>匹配到的：title_data_i.07_r.6_c.1</w:t>
        <w:tab/>
        <w:t>_数据名称：asin_url</w:t>
        <w:tab/>
        <w:t>_数据值=&gt;https://www.amazon.com/HAPTIME-Assorted-Dinosaur-Figures-Toddlers/dp/B015CZP872/ref=sr_1_47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-47</w:t>
      </w:r>
    </w:p>
    <w:p>
      <w:r>
        <w:t>--当前匹配的是第 2 个div</w:t>
      </w:r>
    </w:p>
    <w:p>
      <w:r>
        <w:t>--当前匹配的xpath：/HTML[1]/BODY[1]/DIV[3]/DIV[1]/DIV[2]/DIV[1]/DIV[2]/SPAN[1]/DIV[1]/DIV[51]/DIV[1]/DIV[1]/SPAN[1]/DIV[1]/DIV[1]/DIV[2]/DIV[2]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_数据值=&gt;4.6 out of 5 stars</w:t>
      </w:r>
    </w:p>
    <w:p>
      <w:r>
        <w:t>匹配到的：rating_review_bought_data_i.4 c.2</w:t>
        <w:tab/>
        <w:t>_数据名称：review</w:t>
        <w:tab/>
        <w:t>_数据值=&gt;1,923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--当前匹配的xpath：/HTML[1]/BODY[1]/DIV[3]/DIV[1]/DIV[2]/DIV[1]/DIV[2]/SPAN[1]/DIV[1]/DIV[51]/DIV[1]/DIV[1]/SPAN[1]/DIV[1]/DIV[1]/DIV[2]/DIV[3]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_数据值=&gt;$7.99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_数据值=&gt;$9.99</w:t>
      </w:r>
    </w:p>
    <w:p>
      <w:r>
        <w:t>--当前匹配的是第 4 个div</w:t>
      </w:r>
    </w:p>
    <w:p>
      <w:r>
        <w:t>--当前匹配的xpath：/HTML[1]/BODY[1]/DIV[3]/DIV[1]/DIV[2]/DIV[1]/DIV[2]/SPAN[1]/DIV[1]/DIV[51]/DIV[1]/DIV[1]/SPAN[1]/DIV[1]/DIV[1]/DIV[2]/DIV[4]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Fri, Mar 8</w:t>
      </w:r>
    </w:p>
    <w:p>
      <w:r>
        <w:t>--当前匹配的是第 5 个div</w:t>
      </w:r>
    </w:p>
    <w:p>
      <w:r>
        <w:t>--当前匹配的xpath：/HTML[1]/BODY[1]/DIV[3]/DIV[1]/DIV[2]/DIV[1]/DIV[2]/SPAN[1]/DIV[1]/DIV[51]/DIV[1]/DIV[1]/SPAN[1]/DIV[1]/DIV[1]/DIV[2]/DIV[5]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36 months - 12 years</w:t>
      </w:r>
    </w:p>
    <w:p>
      <w:r>
        <w:t>/HTML[1]/BODY[1]/DIV[3]/DIV[1]/DIV[2]/DIV[1]/DIV[2]/SPAN[1]/DIV[1]/DIV[51]/DIV[1]/DIV[1]/SPAN[1]/DIV[1]/DIV[2]</w:t>
      </w:r>
    </w:p>
    <w:p>
      <w:r>
        <w:t>卖家精灵：</w:t>
        <w:tab/>
        <w:t>_数据名称：品牌</w:t>
        <w:tab/>
        <w:t>_数据值=&gt;HAPTIME</w:t>
      </w:r>
    </w:p>
    <w:p>
      <w:r>
        <w:t>卖家精灵：</w:t>
        <w:tab/>
        <w:t>_数据名称：店名</w:t>
        <w:tab/>
        <w:t>_数据值=&gt;HAPTIME Direct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_数据值=&gt;2,502</w:t>
      </w:r>
    </w:p>
    <w:p>
      <w:r>
        <w:t>Kids' Play Dinosaur &amp; Prehistoric Creature Figures</w:t>
      </w:r>
    </w:p>
    <w:p>
      <w:r>
        <w:t>卖家精灵：</w:t>
        <w:tab/>
        <w:t>_数据名称：排名1</w:t>
        <w:tab/>
        <w:t>_数据值=&gt;Kids' Play Dinosaur &amp; Prehistoric Creature Figures</w:t>
      </w:r>
    </w:p>
    <w:p>
      <w:r>
        <w:t>卖家精灵：</w:t>
        <w:tab/>
        <w:t>_数据名称：排名1值</w:t>
        <w:tab/>
        <w:t>_数据值=&gt;13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_数据值=&gt;12.7</w:t>
      </w:r>
    </w:p>
    <w:p>
      <w:r>
        <w:t>卖家精灵：</w:t>
        <w:tab/>
        <w:t>_数据名称：宽度</w:t>
        <w:tab/>
        <w:t>_数据值=&gt;12.7</w:t>
      </w:r>
    </w:p>
    <w:p>
      <w:r>
        <w:t>卖家精灵：</w:t>
        <w:tab/>
        <w:t>_数据名称：高度</w:t>
        <w:tab/>
        <w:t>_数据值=&gt;2.54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_数据值=&gt;2017-11-09</w:t>
      </w:r>
    </w:p>
    <w:p>
      <w:r>
        <w:t>/HTML[1]/BODY[1]/DIV[3]/DIV[1]/DIV[2]/DIV[1]/DIV[2]/SPAN[1]/DIV[1]/DIV[51]/DIV[1]/DIV[1]/SPAN[1]/DIV[1]/DIV[3]</w:t>
      </w:r>
    </w:p>
    <w:p>
      <w:r>
        <w:t>西柚找词：</w:t>
        <w:tab/>
        <w:t>_数据名称：七日流量</w:t>
        <w:tab/>
        <w:t>_数据值=&gt;2278</w:t>
      </w:r>
    </w:p>
    <w:p>
      <w:r>
        <w:t>西柚找词：</w:t>
        <w:tab/>
        <w:t>_数据名称：自然流量</w:t>
        <w:tab/>
        <w:t>_数据值=&gt;0.99</w:t>
      </w:r>
    </w:p>
    <w:p>
      <w:r>
        <w:t>西柚找词：</w:t>
        <w:tab/>
        <w:t>_数据名称：广告流量</w:t>
        <w:tab/>
        <w:t>_数据值=&gt;0.01</w:t>
      </w:r>
    </w:p>
    <w:p>
      <w:r>
        <w:t>asin: B015CZP872</w:t>
      </w:r>
    </w:p>
    <w:p>
      <w:r>
        <w:t>asin_url: https://www.amazon.com/HAPTIME-Assorted-Dinosaur-Figures-Toddlers/dp/B015CZP872/ref=sr_1_47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-47</w:t>
      </w:r>
    </w:p>
    <w:p>
      <w:r>
        <w:t>image: https://m.media-amazon.com/images/I/61idSVqK+uS._AC_UL320_.jpg</w:t>
      </w:r>
    </w:p>
    <w:p>
      <w:r>
        <w:t>title: HAPTIME Plastic Assorted Mini Dinosaur Figures, Little Dinosaur Figurine, Small Dino Toy 1.5 inch - 3 inch, Great for Dino Cake Topper, Easter Eggs Filler, Pack of 12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None</w:t>
      </w:r>
    </w:p>
    <w:p>
      <w:r>
        <w:t>fba: FREE delivery Mon, Mar 11 on $35 of items shipped by Amazon</w:t>
        <w:br/>
        <w:t>Or fastest delivery Fri, Mar 8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7.99</w:t>
      </w:r>
    </w:p>
    <w:p>
      <w:r>
        <w:t>rrp_price: 9.99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4.6</w:t>
      </w:r>
    </w:p>
    <w:p>
      <w:r>
        <w:t>review: 1.923</w:t>
      </w:r>
    </w:p>
    <w:p>
      <w:r>
        <w:t>bought: 1000</w:t>
      </w:r>
    </w:p>
    <w:p>
      <w:r>
        <w:t>a_rank_name: Toys &amp; Games</w:t>
      </w:r>
    </w:p>
    <w:p>
      <w:r>
        <w:t>a_rank: 2.502</w:t>
      </w:r>
    </w:p>
    <w:p>
      <w:r>
        <w:t>b_rank_name: Kids' Play Dinosaur &amp; Prehistoric Creature Figures</w:t>
      </w:r>
    </w:p>
    <w:p>
      <w:r>
        <w:t>b_rank: 13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HAPTIME Direct</w:t>
      </w:r>
    </w:p>
    <w:p>
      <w:r>
        <w:t>brand: HAPTIME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12.7</w:t>
      </w:r>
    </w:p>
    <w:p>
      <w:r>
        <w:t>length_w: 12.7</w:t>
      </w:r>
    </w:p>
    <w:p>
      <w:r>
        <w:t>length_h: 2.54</w:t>
      </w:r>
    </w:p>
    <w:p>
      <w:r>
        <w:t>length_unit: cm</w:t>
      </w:r>
    </w:p>
    <w:p>
      <w:r>
        <w:t>start_sale_time: 2017-11-09</w:t>
      </w:r>
    </w:p>
    <w:p>
      <w:r>
        <w:t>data_index: 53</w:t>
      </w:r>
    </w:p>
    <w:p>
      <w:r>
        <w:t>data_uuid: 254acab5-43fe-4f0e-80dc-cec4741a5950</w:t>
      </w:r>
    </w:p>
    <w:p>
      <w:r>
        <w:t>data_component_type: s-search-result</w:t>
      </w:r>
    </w:p>
    <w:p>
      <w:r>
        <w:t>data_component_id: 116</w:t>
      </w:r>
    </w:p>
    <w:p>
      <w:r>
        <w:t>data_cel_widget: 50</w:t>
      </w:r>
    </w:p>
    <w:p>
      <w:r>
        <w:t>data_type: NR</w:t>
      </w:r>
    </w:p>
    <w:p>
      <w:r>
        <w:t>xiyou_seven_days_views: 2278</w:t>
      </w:r>
    </w:p>
    <w:p>
      <w:r>
        <w:t>xiyou_na_ratio: 0.99</w:t>
      </w:r>
    </w:p>
    <w:p>
      <w:r>
        <w:t>xiyou_ad_ratio: 0.01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##插入数据asin_info_current:(True, None)</w:t>
      </w:r>
    </w:p>
    <w:p>
      <w:r>
        <w:t>##################################</w:t>
      </w:r>
    </w:p>
    <w:p>
      <w:r>
        <w:t>/HTML[1]/BODY[1]/DIV[3]/DIV[1]/DIV[2]/DIV[1]/DIV[2]/SPAN[1]/DIV[1]/DIV[52]</w:t>
      </w:r>
    </w:p>
    <w:p>
      <w:r>
        <w:t>==自然位置==</w:t>
        <w:tab/>
        <w:t>54=</w:t>
        <w:tab/>
        <w:t>51</w:t>
      </w:r>
    </w:p>
    <w:p>
      <w:r>
        <w:t>/HTML[1]/BODY[1]/DIV[3]/DIV[1]/DIV[2]/DIV[1]/DIV[2]/SPAN[1]/DIV[1]/DIV[52]</w:t>
      </w:r>
    </w:p>
    <w:p>
      <w:r>
        <w:t>div_main_Info:/HTML[1]/BODY[1]/DIV[3]/DIV[1]/DIV[2]/DIV[1]/DIV[2]/SPAN[1]/DIV[1]/DIV[52]/DIV[1]/DIV[1]/SPAN[1]/DIV[1]/DIV[1]/DIV[2]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--当前匹配的xpath：/HTML[1]/BODY[1]/DIV[3]/DIV[1]/DIV[2]/DIV[1]/DIV[2]/SPAN[1]/DIV[1]/DIV[52]/DIV[1]/DIV[1]/SPAN[1]/DIV[1]/DIV[1]/DIV[2]/DIV[1]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_数据值=&gt;Mattel Jurassic World Dominion Capture &amp; Crush Truck with Velociraptor, Vehicle Toy with Tranq Shooter, Crane &amp; 2 Breakaways</w:t>
      </w:r>
    </w:p>
    <w:p>
      <w:r>
        <w:t>匹配到的：title_data_i.07_r.6_c.1</w:t>
        <w:tab/>
        <w:t>_数据名称：asin_url</w:t>
        <w:tab/>
        <w:t>_数据值=&gt;https://www.amazon.com/Jurassic-World-Capture-Crush-Vehicle/dp/B09CFWDRK2/ref=sr_1_48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-48</w:t>
      </w:r>
    </w:p>
    <w:p>
      <w:r>
        <w:t>--当前匹配的是第 2 个div</w:t>
      </w:r>
    </w:p>
    <w:p>
      <w:r>
        <w:t>--当前匹配的xpath：/HTML[1]/BODY[1]/DIV[3]/DIV[1]/DIV[2]/DIV[1]/DIV[2]/SPAN[1]/DIV[1]/DIV[52]/DIV[1]/DIV[1]/SPAN[1]/DIV[1]/DIV[1]/DIV[2]/DIV[2]</w:t>
      </w:r>
    </w:p>
    <w:p>
      <w:r>
        <w:t>--已匹配对应的特征值section：rating_review_bought_data_i.3 c.2</w:t>
      </w:r>
    </w:p>
    <w:p>
      <w:r>
        <w:t>匹配到的：rating_review_bought_data_i.3 c.2</w:t>
        <w:tab/>
        <w:t>_数据名称：rating</w:t>
        <w:tab/>
        <w:t>_数据值=&gt;4.8 out of 5 stars</w:t>
      </w:r>
    </w:p>
    <w:p>
      <w:r>
        <w:t>匹配到的：rating_review_bought_data_i.3 c.2</w:t>
        <w:tab/>
        <w:t>_数据名称：review</w:t>
        <w:tab/>
        <w:t>_数据值=&gt;None</w:t>
      </w:r>
    </w:p>
    <w:p>
      <w:r>
        <w:t>匹配到的：rating_review_bought_data_i.3 c.2</w:t>
        <w:tab/>
        <w:t>_数据名称：bought</w:t>
        <w:tab/>
        <w:t>_数据值=&gt;400+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--当前匹配的xpath：/HTML[1]/BODY[1]/DIV[3]/DIV[1]/DIV[2]/DIV[1]/DIV[2]/SPAN[1]/DIV[1]/DIV[52]/DIV[1]/DIV[1]/SPAN[1]/DIV[1]/DIV[1]/DIV[2]/DIV[3]</w:t>
      </w:r>
    </w:p>
    <w:p>
      <w:r>
        <w:t>--已匹配对应的特征值section：deal_price_rrp_data_i.36_r.38_c.3</w:t>
      </w:r>
    </w:p>
    <w:p>
      <w:r>
        <w:t>匹配到的：deal_price_rrp_data_i.36_r.38_c.3</w:t>
        <w:tab/>
        <w:t>_数据名称：is_deal</w:t>
        <w:tab/>
        <w:t>_数据值=&gt;BEST_DEAL_B09CFWDRK2</w:t>
      </w:r>
    </w:p>
    <w:p>
      <w:r>
        <w:t>匹配到的：deal_price_rrp_data_i.36_r.38_c.3</w:t>
        <w:tab/>
        <w:t>_数据名称：sale_price</w:t>
        <w:tab/>
        <w:t>_数据值=&gt;$20.99</w:t>
      </w:r>
    </w:p>
    <w:p>
      <w:r>
        <w:t>匹配到的：deal_price_rrp_data_i.36_r.38_c.3</w:t>
        <w:tab/>
        <w:t>_数据名称：rrp_type</w:t>
        <w:tab/>
        <w:t>_数据值=&gt;List:</w:t>
      </w:r>
    </w:p>
    <w:p>
      <w:r>
        <w:t>匹配到的：deal_price_rrp_data_i.36_r.38_c.3</w:t>
        <w:tab/>
        <w:t>_数据名称：rrp_price</w:t>
        <w:tab/>
        <w:t>_数据值=&gt;$34.99</w:t>
      </w:r>
    </w:p>
    <w:p>
      <w:r>
        <w:t>--当前匹配的是第 4 个div</w:t>
      </w:r>
    </w:p>
    <w:p>
      <w:r>
        <w:t>--当前匹配的xpath：/HTML[1]/BODY[1]/DIV[3]/DIV[1]/DIV[2]/DIV[1]/DIV[2]/SPAN[1]/DIV[1]/DIV[52]/DIV[1]/DIV[1]/SPAN[1]/DIV[1]/DIV[1]/DIV[2]/DIV[4]</w:t>
      </w:r>
    </w:p>
    <w:p>
      <w:r>
        <w:t>--已匹配对应的特征值section：fba_data_i.03_r.2_c.4</w:t>
      </w:r>
    </w:p>
    <w:p>
      <w:r>
        <w:t>匹配到的：fba_data_i.03_r.2_c.4</w:t>
        <w:tab/>
        <w:t>_数据名称：fba</w:t>
        <w:tab/>
        <w:t>_数据值=&gt;FREE delivery Mon, Mar 11 on $35 of items shipped by Amazon</w:t>
        <w:br/>
        <w:t>Or fastest delivery Tomorrow, Mar 7</w:t>
      </w:r>
    </w:p>
    <w:p>
      <w:r>
        <w:t>--当前匹配的是第 5 个div</w:t>
      </w:r>
    </w:p>
    <w:p>
      <w:r>
        <w:t>--当前匹配的xpath：/HTML[1]/BODY[1]/DIV[3]/DIV[1]/DIV[2]/DIV[1]/DIV[2]/SPAN[1]/DIV[1]/DIV[52]/DIV[1]/DIV[1]/SPAN[1]/DIV[1]/DIV[1]/DIV[2]/DIV[5]</w:t>
      </w:r>
    </w:p>
    <w:p>
      <w:r>
        <w:t>--已匹配对应的特征值section：use_ages_data_i.3 c.5</w:t>
      </w:r>
    </w:p>
    <w:p>
      <w:r>
        <w:t>匹配到的：use_ages_data_i.3 c.5</w:t>
        <w:tab/>
        <w:t>_数据名称：use_ages</w:t>
        <w:tab/>
        <w:t>_数据值=&gt;Ages: 4 years and up</w:t>
      </w:r>
    </w:p>
    <w:p>
      <w:r>
        <w:t>/HTML[1]/BODY[1]/DIV[3]/DIV[1]/DIV[2]/DIV[1]/DIV[2]/SPAN[1]/DIV[1]/DIV[52]/DIV[1]/DIV[1]/SPAN[1]/DIV[1]/DIV[2]</w:t>
      </w:r>
    </w:p>
    <w:p>
      <w:r>
        <w:t>卖家精灵：</w:t>
        <w:tab/>
        <w:t>_数据名称：品牌</w:t>
        <w:tab/>
        <w:t>_数据值=&gt;Mattel</w:t>
      </w:r>
    </w:p>
    <w:p>
      <w:r>
        <w:t>卖家精灵：</w:t>
        <w:tab/>
        <w:t>_数据名称：店名</w:t>
        <w:tab/>
        <w:t>_数据值=&gt;Amazon.com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_数据值=&gt;23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_数据值=&gt;8,012</w:t>
      </w:r>
    </w:p>
    <w:p>
      <w:r>
        <w:t>Kids' Play Cranes</w:t>
      </w:r>
    </w:p>
    <w:p>
      <w:r>
        <w:t>卖家精灵：</w:t>
        <w:tab/>
        <w:t>_数据名称：排名1</w:t>
        <w:tab/>
        <w:t>_数据值=&gt;Kids' Play Cranes</w:t>
      </w:r>
    </w:p>
    <w:p>
      <w:r>
        <w:t>卖家精灵：</w:t>
        <w:tab/>
        <w:t>_数据名称：排名1值</w:t>
        <w:tab/>
        <w:t>_数据值=&gt;6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_数据值=&gt;27.94</w:t>
      </w:r>
    </w:p>
    <w:p>
      <w:r>
        <w:t>卖家精灵：</w:t>
        <w:tab/>
        <w:t>_数据名称：宽度</w:t>
        <w:tab/>
        <w:t>_数据值=&gt;15.24</w:t>
      </w:r>
    </w:p>
    <w:p>
      <w:r>
        <w:t>卖家精灵：</w:t>
        <w:tab/>
        <w:t>_数据名称：高度</w:t>
        <w:tab/>
        <w:t>_数据值=&gt;12.7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_数据值=&gt;2022-04-16</w:t>
      </w:r>
    </w:p>
    <w:p>
      <w:r>
        <w:t>/HTML[1]/BODY[1]/DIV[3]/DIV[1]/DIV[2]/DIV[1]/DIV[2]/SPAN[1]/DIV[1]/DIV[52]/DIV[1]/DIV[1]/SPAN[1]/DIV[1]/DIV[3]</w:t>
      </w:r>
    </w:p>
    <w:p>
      <w:r>
        <w:t>西柚找词：</w:t>
        <w:tab/>
        <w:t>_数据名称：七日流量</w:t>
        <w:tab/>
        <w:t>_数据值=&gt;12163</w:t>
      </w:r>
    </w:p>
    <w:p>
      <w:r>
        <w:t>西柚找词：</w:t>
        <w:tab/>
        <w:t>_数据名称：自然流量</w:t>
        <w:tab/>
        <w:t>_数据值=&gt;1.0</w:t>
      </w:r>
    </w:p>
    <w:p>
      <w:r>
        <w:t>西柚找词：</w:t>
        <w:tab/>
        <w:t>_数据名称：广告流量</w:t>
        <w:tab/>
        <w:t>_数据值=&gt;0.0</w:t>
      </w:r>
    </w:p>
    <w:p>
      <w:r>
        <w:t>asin: B09CFWDRK2</w:t>
      </w:r>
    </w:p>
    <w:p>
      <w:r>
        <w:t>asin_url: https://www.amazon.com/Jurassic-World-Capture-Crush-Vehicle/dp/B09CFWDRK2/ref=sr_1_48?crid=1348F1WA6OH7W&amp;dib=eyJ2IjoiMSJ9.bxuiv5XF5oX2Dy3hx-IyeTZ75mr4sn3L6g9vNoKBfLbLDd44_9TacnQGtAIN7R93ct32mn128Fv55oyVH6h5IJzKdcW4W2dOVljWdI6979QGG8hgM8kfs_7e-WmSzpztY5nEsZ5pgIRiEtc5TN9dg4gHjviyniv_XkHPT9oP15rmoXXqU601BPpKpK-HqGuuxfj8SJFpApFAk5LrD4QPEjIzKdQsjMcmcXnpX5ywMAtoRT5Z2JLypGxB7TrPDPbf_c4h_JhvGa_srGDQ01P47KM6oZfLc6fAKQIXgBXkbPE.efgLc3o91FSU4M1Wo0bpBwBPQJUYkeWvvMOShZqK7j4&amp;dib_tag=se&amp;keywords=dinosaur+toys&amp;qid=1709714250&amp;sprefix=%2Caps%2C2499&amp;sr=8-48</w:t>
      </w:r>
    </w:p>
    <w:p>
      <w:r>
        <w:t>image: https://m.media-amazon.com/images/I/71HTwV83I+L._AC_UL320_.jpg</w:t>
      </w:r>
    </w:p>
    <w:p>
      <w:r>
        <w:t>title: Mattel Jurassic World Dominion Capture &amp; Crush Truck with Velociraptor, Vehicle Toy with Tranq Shooter, Crane &amp; 2 Breakaways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BEST_DEAL_B09CFWDRK2</w:t>
      </w:r>
    </w:p>
    <w:p>
      <w:r>
        <w:t>fba: FREE delivery Mon, Mar 11 on $35 of items shipped by Amazon</w:t>
        <w:br/>
        <w:t>Or fastest delivery Tomorrow, Mar 7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20.99</w:t>
      </w:r>
    </w:p>
    <w:p>
      <w:r>
        <w:t>rrp_price: 34.99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4.8</w:t>
      </w:r>
    </w:p>
    <w:p>
      <w:r>
        <w:t>review: None</w:t>
      </w:r>
    </w:p>
    <w:p>
      <w:r>
        <w:t>bought: 400000</w:t>
      </w:r>
    </w:p>
    <w:p>
      <w:r>
        <w:t>a_rank_name: Toys &amp; Games</w:t>
      </w:r>
    </w:p>
    <w:p>
      <w:r>
        <w:t>a_rank: 8.012</w:t>
      </w:r>
    </w:p>
    <w:p>
      <w:r>
        <w:t>b_rank_name: Kids' Play Cranes</w:t>
      </w:r>
    </w:p>
    <w:p>
      <w:r>
        <w:t>b_rank: 6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Amazon.com</w:t>
      </w:r>
    </w:p>
    <w:p>
      <w:r>
        <w:t>brand: Mattel</w:t>
      </w:r>
    </w:p>
    <w:p>
      <w:r>
        <w:t>follow: 23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27.94</w:t>
      </w:r>
    </w:p>
    <w:p>
      <w:r>
        <w:t>length_w: 15.24</w:t>
      </w:r>
    </w:p>
    <w:p>
      <w:r>
        <w:t>length_h: 12.7</w:t>
      </w:r>
    </w:p>
    <w:p>
      <w:r>
        <w:t>length_unit: cm</w:t>
      </w:r>
    </w:p>
    <w:p>
      <w:r>
        <w:t>start_sale_time: 2022-04-16</w:t>
      </w:r>
    </w:p>
    <w:p>
      <w:r>
        <w:t>data_index: 54</w:t>
      </w:r>
    </w:p>
    <w:p>
      <w:r>
        <w:t>data_uuid: c3385eb3-6b41-4998-8378-c26af3494dc0</w:t>
      </w:r>
    </w:p>
    <w:p>
      <w:r>
        <w:t>data_component_type: s-search-result</w:t>
      </w:r>
    </w:p>
    <w:p>
      <w:r>
        <w:t>data_component_id: 118</w:t>
      </w:r>
    </w:p>
    <w:p>
      <w:r>
        <w:t>data_cel_widget: 51</w:t>
      </w:r>
    </w:p>
    <w:p>
      <w:r>
        <w:t>data_type: NR</w:t>
      </w:r>
    </w:p>
    <w:p>
      <w:r>
        <w:t>xiyou_seven_days_views: 12163</w:t>
      </w:r>
    </w:p>
    <w:p>
      <w:r>
        <w:t>xiyou_na_ratio: 1.0</w:t>
      </w:r>
    </w:p>
    <w:p>
      <w:r>
        <w:t>xiyou_ad_ratio: 0.0</w:t>
      </w:r>
    </w:p>
    <w:p>
      <w:r>
        <w:t>time: None</w:t>
      </w:r>
    </w:p>
    <w:p>
      <w:r>
        <w:t>asincountrytimeimagetitlebrandshopnamemerchant_tokenfollowamz_choiceamz_choice_typetagbest_sellerdeal_typeis_dealis_fbais_amzis_smbleft_countlower_pricelower_listlowest_precentsale_pricerrp_pricerrp_typeprime_pricesubscribe_pricediscountcouponsavingpromotionpromotion_coderatingreviewboughta_rank_namea_rankb_rank_nameb_rankc_rank_namec_rankd_rank_named_rankxiyou_seven_days_viewsxiyou_na_ratioxiyou_ad_ratio</w:t>
      </w:r>
    </w:p>
    <w:p>
      <w:r>
        <w:t>##插入数据asin_info_current:(False, DataError(1366, "Incorrect integer value: 'BEST_DEAL_B09CFWDRK2' for column 'is_deal' at row 1"))</w:t>
      </w:r>
    </w:p>
    <w:p>
      <w:r>
        <w:t>##################################</w:t>
      </w:r>
    </w:p>
    <w:p>
      <w:r>
        <w:t>/HTML[1]/BODY[1]/DIV[3]/DIV[1]/DIV[2]/DIV[1]/DIV[2]/SPAN[1]/DIV[1]/DIV[53]</w:t>
      </w:r>
    </w:p>
    <w:p>
      <w:r>
        <w:t>==评价推荐==</w:t>
        <w:tab/>
        <w:t>56=</w:t>
        <w:tab/>
        <w:t>52</w:t>
      </w:r>
    </w:p>
    <w:p>
      <w:r>
        <w:t>/HTML[1]/BODY[1]/DIV[3]/DIV[1]/DIV[2]/DIV[1]/DIV[2]/SPAN[1]/DIV[1]/DIV[53]/DIV[1]/DIV[1]/DIV[1]/SPAN[2]/DIV[1]/DIV[1]/DIV[1]/DIV[1]/DIV[1]/OL[1]/LI[1]/DIV[1]</w:t>
      </w:r>
    </w:p>
    <w:p>
      <w:r>
        <w:t>div_main_Info:/HTML[1]/BODY[1]/DIV[3]/DIV[1]/DIV[2]/DIV[1]/DIV[2]/SPAN[1]/DIV[1]/DIV[53]/DIV[1]/DIV[1]/DIV[1]/SPAN[2]/DIV[1]/DIV[1]/DIV[1]/DIV[1]/DIV[1]/OL[1]/LI[1]/DIV[1]/DIV[1]/DIV[1]/SPAN[1]/DIV[1]/DIV[1]/DIV[2]</w:t>
      </w:r>
    </w:p>
    <w:p>
      <w:r>
        <w:t>&amp;&amp;当前ASIN下的div元素有：4个</w:t>
      </w:r>
    </w:p>
    <w:p>
      <w:r>
        <w:t>--当前匹配的是第 1 个div</w:t>
      </w:r>
    </w:p>
    <w:p>
      <w:r>
        <w:t>--当前匹配的xpath：/HTML[1]/BODY[1]/DIV[3]/DIV[1]/DIV[2]/DIV[1]/DIV[2]/SPAN[1]/DIV[1]/DIV[53]/DIV[1]/DIV[1]/DIV[1]/SPAN[2]/DIV[1]/DIV[1]/DIV[1]/DIV[1]/DIV[1]/OL[1]/LI[1]/DIV[1]/DIV[1]/DIV[1]/SPAN[1]/DIV[1]/DIV[1]/DIV[2]/DIV[1]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_数据值=&gt;Toy Cars for 1 2 3 Year Old Boys, 3 Pack Friction Powered - Bull Truck, Leopard Truck, Crocodile Trucks, Push and Go Toy Cars for Toddler Boys Baby Gift.</w:t>
      </w:r>
    </w:p>
    <w:p>
      <w:r>
        <w:t>匹配到的：title_data_i.07_r.6_c.1</w:t>
        <w:tab/>
        <w:t>_数据名称：asin_url</w:t>
        <w:tab/>
        <w:t>_数据值=&gt;https://www.amazon.com/sspa/click?ie=UTF8&amp;spc=MToxMzg3NDUwNTQyMDM3MDY1OjE3MDk3MTQyNTA6c3Bfc2VhcmNoX3RoZW1hdGljX2J0ZjozMDAxMjAyNTg5MzA1MDI6OjA6Og&amp;url=%2FMOONTOY-Cars-Year-Friction-Powered%2Fdp%2FB08BLN8RHX%2Fref%3Dsxbs_pa_sp_search_thematic_btf%3Fcontent-id%3Damzn1.sym.5d117869-ea61-42ff-b182-6b54ed287a72%253Aamzn1.sym.5d117869-ea61-42ff-b182-6b54ed287a72%26crid%3D1348F1WA6OH7W%26cv_ct_cx%3Ddinosaur%2Btoys%26dib%3DeyJ2IjoiMSJ9.NS6gzZKlxqPUrd12D2ensvdxTs8_hpucpc2Apulp2f7CG7SyYH26S-L_41AiurQONsWISy3nLfi_3T0Yivj8-Q.oIBsFnktfecRHKNnS_d1Z1AJ_fLCqaXoVv4wUea6FPA%26dib_tag%3Dse%26keywords%3Ddinosaur%2Btoys%26pd_rd_i%3DB08BLN8RHX%26pd_rd_r%3D35c0c8b3-ee1d-44d9-aedf-677a0013d7a1%26pd_rd_w%3DbueJc%26pd_rd_wg%3DdB0Mh%26pf_rd_p%3D5d117869-ea61-42ff-b182-6b54ed287a72%26pf_rd_r%3D3EENY4B4ZC13G3HDVTZK%26qid%3D1709714250%26sbo%3DRZvfv%252F%252FHxDF%252BO5021pAnSA%253D%253D%26sprefix%3D%252Caps%252C2499%26sr%3D1-1-2ce85fbe-2281-435c-ad39-d4a3c51e67ed-spons%26sp_csd%3Dd2lkZ2V0TmFtZT1zcF9zZWFyY2hfdGhlbWF0aWNfYnRm%26psc%3D1</w:t>
      </w:r>
    </w:p>
    <w:p>
      <w:r>
        <w:t>--当前匹配的是第 2 个div</w:t>
      </w:r>
    </w:p>
    <w:p>
      <w:r>
        <w:t>--当前匹配的xpath：/HTML[1]/BODY[1]/DIV[3]/DIV[1]/DIV[2]/DIV[1]/DIV[2]/SPAN[1]/DIV[1]/DIV[53]/DIV[1]/DIV[1]/DIV[1]/SPAN[2]/DIV[1]/DIV[1]/DIV[1]/DIV[1]/DIV[1]/OL[1]/LI[1]/DIV[1]/DIV[1]/DIV[1]/SPAN[1]/DIV[1]/DIV[1]/DIV[2]/DIV[2]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_数据值=&gt;4.7 out of 5 stars</w:t>
      </w:r>
    </w:p>
    <w:p>
      <w:r>
        <w:t>匹配到的：rating_review_bought_data_i.4 c.2</w:t>
        <w:tab/>
        <w:t>_数据名称：review</w:t>
        <w:tab/>
        <w:t>_数据值=&gt;4,822</w:t>
      </w:r>
    </w:p>
    <w:p>
      <w:r>
        <w:t>匹配到的：rating_review_bought_data_i.4 c.2</w:t>
        <w:tab/>
        <w:t>_数据名称：bought</w:t>
        <w:tab/>
        <w:t>_数据值=&gt;1K+ bought in past month</w:t>
      </w:r>
    </w:p>
    <w:p>
      <w:r>
        <w:t>--当前匹配的是第 3 个div</w:t>
      </w:r>
    </w:p>
    <w:p>
      <w:r>
        <w:t>--当前匹配的xpath：/HTML[1]/BODY[1]/DIV[3]/DIV[1]/DIV[2]/DIV[1]/DIV[2]/SPAN[1]/DIV[1]/DIV[53]/DIV[1]/DIV[1]/DIV[1]/SPAN[2]/DIV[1]/DIV[1]/DIV[1]/DIV[1]/DIV[1]/OL[1]/LI[1]/DIV[1]/DIV[1]/DIV[1]/SPAN[1]/DIV[1]/DIV[1]/DIV[2]/DIV[3]</w:t>
      </w:r>
    </w:p>
    <w:p>
      <w:r>
        <w:t>--已匹配对应的特征值section：deal_price_rrp_data_i.36_r.38_c.3</w:t>
      </w:r>
    </w:p>
    <w:p>
      <w:r>
        <w:t>匹配到的：deal_price_rrp_data_i.36_r.38_c.3</w:t>
        <w:tab/>
        <w:t>_数据名称：is_deal</w:t>
        <w:tab/>
        <w:t>_数据值=&gt;BEST_DEAL_B08BLN8RHX</w:t>
      </w:r>
    </w:p>
    <w:p>
      <w:r>
        <w:t>匹配到的：deal_price_rrp_data_i.36_r.38_c.3</w:t>
        <w:tab/>
        <w:t>_数据名称：sale_price</w:t>
        <w:tab/>
        <w:t>_数据值=&gt;$16.99</w:t>
      </w:r>
    </w:p>
    <w:p>
      <w:r>
        <w:t>匹配到的：deal_price_rrp_data_i.36_r.38_c.3</w:t>
        <w:tab/>
        <w:t>_数据名称：rrp_type</w:t>
        <w:tab/>
        <w:t>_数据值=&gt;List:</w:t>
      </w:r>
    </w:p>
    <w:p>
      <w:r>
        <w:t>匹配到的：deal_price_rrp_data_i.36_r.38_c.3</w:t>
        <w:tab/>
        <w:t>_数据名称：rrp_price</w:t>
        <w:tab/>
        <w:t>_数据值=&gt;$29.99</w:t>
      </w:r>
    </w:p>
    <w:p>
      <w:r>
        <w:t>--当前匹配的是第 4 个div</w:t>
      </w:r>
    </w:p>
    <w:p>
      <w:r>
        <w:t>--当前匹配的xpath：/HTML[1]/BODY[1]/DIV[3]/DIV[1]/DIV[2]/DIV[1]/DIV[2]/SPAN[1]/DIV[1]/DIV[53]/DIV[1]/DIV[1]/DIV[1]/SPAN[2]/DIV[1]/DIV[1]/DIV[1]/DIV[1]/DIV[1]/OL[1]/LI[1]/DIV[1]/DIV[1]/DIV[1]/SPAN[1]/DIV[1]/DIV[1]/DIV[2]/DIV[4]</w:t>
      </w:r>
    </w:p>
    <w:p>
      <w:r>
        <w:t>&lt;div class="a-section a-spacing-none a-spacing-top-micro" data-cy="delivery-recipe"&gt;</w:t>
      </w:r>
    </w:p>
    <w:p>
      <w:r>
        <w:t xml:space="preserve"> &lt;div class="a-row a-size-small a-color-secondary"&gt;</w:t>
      </w:r>
    </w:p>
    <w:p>
      <w:r>
        <w:t xml:space="preserve">  &lt;span class="aok-inline-block s-image-logo-view"&gt;</w:t>
      </w:r>
    </w:p>
    <w:p>
      <w:r>
        <w:t xml:space="preserve">   &lt;span class="aok-relative s-icon-text-medium s-prime"&gt;</w:t>
      </w:r>
    </w:p>
    <w:p>
      <w:r>
        <w:t xml:space="preserve">    &lt;i aria-label="Amazon Prime" class="a-icon a-icon-prime a-icon-medium" role="img"&gt;</w:t>
      </w:r>
    </w:p>
    <w:p>
      <w:r>
        <w:t xml:space="preserve">    &lt;/i&gt;</w:t>
      </w:r>
    </w:p>
    <w:p>
      <w:r>
        <w:t xml:space="preserve">   &lt;/span&gt;</w:t>
      </w:r>
    </w:p>
    <w:p>
      <w:r>
        <w:t xml:space="preserve">   &lt;span&gt;</w:t>
      </w:r>
    </w:p>
    <w:p>
      <w:r>
        <w:t xml:space="preserve">   &lt;/span&gt;</w:t>
      </w:r>
    </w:p>
    <w:p>
      <w:r>
        <w:t xml:space="preserve">  &lt;/span&gt;</w:t>
      </w:r>
    </w:p>
    <w:p>
      <w:r>
        <w:t xml:space="preserve"> &lt;/div&gt;</w:t>
      </w:r>
    </w:p>
    <w:p>
      <w:r>
        <w:t>&lt;/div&gt;</w:t>
      </w:r>
    </w:p>
    <w:p/>
    <w:p>
      <w:r>
        <w:t>['div', 0, 0, 'a-section a-spacing-none a-spacing-top-micro', []]</w:t>
      </w:r>
    </w:p>
    <w:p>
      <w:r>
        <w:t xml:space="preserve">  ['div', 1, 0, 'a-row a-size-small a-color-secondary', []]</w:t>
      </w:r>
    </w:p>
    <w:p>
      <w:r>
        <w:t xml:space="preserve">    ['span', 2, 0, 'aok-inline-block s-image-logo-view', []]</w:t>
      </w:r>
    </w:p>
    <w:p>
      <w:r>
        <w:t xml:space="preserve">      ['span', 3, 0, 'aok-relative s-icon-text-medium s-prime', []]</w:t>
      </w:r>
    </w:p>
    <w:p>
      <w:r>
        <w:t xml:space="preserve">        ['i', 4, 0, 'a-icon a-icon-prime a-icon-medium', []]</w:t>
      </w:r>
    </w:p>
    <w:p>
      <w:r>
        <w:t xml:space="preserve">      ['span', 3, 1, '', []]</w:t>
      </w:r>
    </w:p>
    <w:p>
      <w:r>
        <w:t>!!新增元素特征值：data_i.Z1_r.53_c.4</w:t>
        <w:tab/>
        <w:t>目标配置类型：info</w:t>
      </w:r>
    </w:p>
    <w:p>
      <w:r>
        <w:t>/HTML[1]/BODY[1]/DIV[3]/DIV[1]/DIV[2]/DIV[1]/DIV[2]/SPAN[1]/DIV[1]/DIV[53]/DIV[1]/DIV[1]/DIV[1]/SPAN[2]/DIV[1]/DIV[1]/DIV[1]/DIV[1]/DIV[1]/OL[1]/LI[1]/DIV[1]/DIV[1]/DIV[1]/SPAN[1]/DIV[1]/DIV[2]</w:t>
      </w:r>
    </w:p>
    <w:p>
      <w:r>
        <w:t>卖家精灵：</w:t>
        <w:tab/>
        <w:t>_数据名称：品牌</w:t>
        <w:tab/>
        <w:t>_数据值=&gt;MOONTOY</w:t>
      </w:r>
    </w:p>
    <w:p>
      <w:r>
        <w:t>卖家精灵：</w:t>
        <w:tab/>
        <w:t>_数据名称：店名</w:t>
        <w:tab/>
        <w:t>_数据值=&gt;HUISHEN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_数据值=&gt;2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_数据值=&gt;1,904</w:t>
      </w:r>
    </w:p>
    <w:p>
      <w:r>
        <w:t>Push &amp; Pull Baby Toys</w:t>
      </w:r>
    </w:p>
    <w:p>
      <w:r>
        <w:t>卖家精灵：</w:t>
        <w:tab/>
        <w:t>_数据名称：排名1</w:t>
        <w:tab/>
        <w:t>_数据值=&gt;Push &amp; Pull Baby Toys</w:t>
      </w:r>
    </w:p>
    <w:p>
      <w:r>
        <w:t>卖家精灵：</w:t>
        <w:tab/>
        <w:t>_数据名称：排名1值</w:t>
        <w:tab/>
        <w:t>_数据值=&gt;6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_数据值=&gt;24.282400000000003</w:t>
      </w:r>
    </w:p>
    <w:p>
      <w:r>
        <w:t>卖家精灵：</w:t>
        <w:tab/>
        <w:t>_数据名称：宽度</w:t>
        <w:tab/>
        <w:t>_数据值=&gt;13.208</w:t>
      </w:r>
    </w:p>
    <w:p>
      <w:r>
        <w:t>卖家精灵：</w:t>
        <w:tab/>
        <w:t>_数据名称：高度</w:t>
        <w:tab/>
        <w:t>_数据值=&gt;11.912600000000001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_数据值=&gt;2020-08-29</w:t>
      </w:r>
    </w:p>
    <w:p>
      <w:r>
        <w:t>asin: B08BLN8RHX</w:t>
      </w:r>
    </w:p>
    <w:p>
      <w:r>
        <w:t>asin_url: https://www.amazon.com/sspa/click?ie=UTF8&amp;spc=MToxMzg3NDUwNTQyMDM3MDY1OjE3MDk3MTQyNTA6c3Bfc2VhcmNoX3RoZW1hdGljX2J0ZjozMDAxMjAyNTg5MzA1MDI6OjA6Og&amp;url=%2FMOONTOY-Cars-Year-Friction-Powered%2Fdp%2FB08BLN8RHX%2Fref%3Dsxbs_pa_sp_search_thematic_btf%3Fcontent-id%3Damzn1.sym.5d117869-ea61-42ff-b182-6b54ed287a72%253Aamzn1.sym.5d117869-ea61-42ff-b182-6b54ed287a72%26crid%3D1348F1WA6OH7W%26cv_ct_cx%3Ddinosaur%2Btoys%26dib%3DeyJ2IjoiMSJ9.NS6gzZKlxqPUrd12D2ensvdxTs8_hpucpc2Apulp2f7CG7SyYH26S-L_41AiurQONsWISy3nLfi_3T0Yivj8-Q.oIBsFnktfecRHKNnS_d1Z1AJ_fLCqaXoVv4wUea6FPA%26dib_tag%3Dse%26keywords%3Ddinosaur%2Btoys%26pd_rd_i%3DB08BLN8RHX%26pd_rd_r%3D35c0c8b3-ee1d-44d9-aedf-677a0013d7a1%26pd_rd_w%3DbueJc%26pd_rd_wg%3DdB0Mh%26pf_rd_p%3D5d117869-ea61-42ff-b182-6b54ed287a72%26pf_rd_r%3D3EENY4B4ZC13G3HDVTZK%26qid%3D1709714250%26sbo%3DRZvfv%252F%252FHxDF%252BO5021pAnSA%253D%253D%26sprefix%3D%252Caps%252C2499%26sr%3D1-1-2ce85fbe-2281-435c-ad39-d4a3c51e67ed-spons%26sp_csd%3Dd2lkZ2V0TmFtZT1zcF9zZWFyY2hfdGhlbWF0aWNfYnRm%26psc%3D1</w:t>
      </w:r>
    </w:p>
    <w:p>
      <w:r>
        <w:t>image: https://m.media-amazon.com/images/I/71NhwVxLInL._AC_UL320_.jpg</w:t>
      </w:r>
    </w:p>
    <w:p>
      <w:r>
        <w:t>title: Toy Cars for 1 2 3 Year Old Boys, 3 Pack Friction Powered - Bull Truck, Leopard Truck, Crocodile Trucks, Push and Go Toy Cars for Toddler Boys Baby Gift.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BEST_DEAL_B08BLN8RHX</w:t>
      </w:r>
    </w:p>
    <w:p>
      <w:r>
        <w:t>fba: None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16.99</w:t>
      </w:r>
    </w:p>
    <w:p>
      <w:r>
        <w:t>rrp_price: 29.99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4.7</w:t>
      </w:r>
    </w:p>
    <w:p>
      <w:r>
        <w:t>review: 4.822</w:t>
      </w:r>
    </w:p>
    <w:p>
      <w:r>
        <w:t>bought: 1000</w:t>
      </w:r>
    </w:p>
    <w:p>
      <w:r>
        <w:t>a_rank_name: Toys &amp; Games</w:t>
      </w:r>
    </w:p>
    <w:p>
      <w:r>
        <w:t>a_rank: 1.904</w:t>
      </w:r>
    </w:p>
    <w:p>
      <w:r>
        <w:t>b_rank_name: Push &amp; Pull Baby Toys</w:t>
      </w:r>
    </w:p>
    <w:p>
      <w:r>
        <w:t>b_rank: 6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HUISHEN</w:t>
      </w:r>
    </w:p>
    <w:p>
      <w:r>
        <w:t>brand: MOONTOY</w:t>
      </w:r>
    </w:p>
    <w:p>
      <w:r>
        <w:t>follow: 2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24.282400000000003</w:t>
      </w:r>
    </w:p>
    <w:p>
      <w:r>
        <w:t>length_w: 13.208</w:t>
      </w:r>
    </w:p>
    <w:p>
      <w:r>
        <w:t>length_h: 11.912600000000001</w:t>
      </w:r>
    </w:p>
    <w:p>
      <w:r>
        <w:t>length_unit: cm</w:t>
      </w:r>
    </w:p>
    <w:p>
      <w:r>
        <w:t>start_sale_time: 2020-08-29</w:t>
      </w:r>
    </w:p>
    <w:p>
      <w:r>
        <w:t>data_index: Z1</w:t>
      </w:r>
    </w:p>
    <w:p>
      <w:r>
        <w:t>data_uuid: s-searchgrid-carousel:0</w:t>
      </w:r>
    </w:p>
    <w:p>
      <w:r>
        <w:t>data_component_type: None</w:t>
      </w:r>
    </w:p>
    <w:p>
      <w:r>
        <w:t>data_component_id: None</w:t>
      </w:r>
    </w:p>
    <w:p>
      <w:r>
        <w:t>data_cel_widget: 53</w:t>
      </w:r>
    </w:p>
    <w:p>
      <w:r>
        <w:t>data_type: HR</w:t>
      </w:r>
    </w:p>
    <w:p>
      <w:r>
        <w:t>xiyou_seven_days_views: None</w:t>
      </w:r>
    </w:p>
    <w:p>
      <w:r>
        <w:t>xiyou_na_ratio: None</w:t>
      </w:r>
    </w:p>
    <w:p>
      <w:r>
        <w:t>xiyou_ad_ratio: None</w:t>
      </w:r>
    </w:p>
    <w:p>
      <w:r>
        <w:t>time: None</w:t>
      </w:r>
    </w:p>
    <w:p>
      <w:r>
        <w:t>##插入数据asin_info_current:(False, DataError(1366, "Incorrect integer value: 'BEST_DEAL_B08BLN8RHX' for column 'is_deal' at row 1"))</w:t>
      </w:r>
    </w:p>
    <w:p>
      <w:r>
        <w:t>##################################</w:t>
      </w:r>
    </w:p>
    <w:p>
      <w:r>
        <w:t>/HTML[1]/BODY[1]/DIV[3]/DIV[1]/DIV[2]/DIV[1]/DIV[2]/SPAN[1]/DIV[1]/DIV[53]/DIV[1]/DIV[1]/DIV[1]/SPAN[2]/DIV[1]/DIV[1]/DIV[1]/DIV[1]/DIV[1]/OL[1]/LI[2]/DIV[1]</w:t>
      </w:r>
    </w:p>
    <w:p>
      <w:r>
        <w:t>div_main_Info:/HTML[1]/BODY[1]/DIV[3]/DIV[1]/DIV[2]/DIV[1]/DIV[2]/SPAN[1]/DIV[1]/DIV[53]/DIV[1]/DIV[1]/DIV[1]/SPAN[2]/DIV[1]/DIV[1]/DIV[1]/DIV[1]/DIV[1]/OL[1]/LI[2]/DIV[1]/DIV[1]/DIV[1]/SPAN[1]/DIV[1]/DIV[1]/DIV[2]</w:t>
      </w:r>
    </w:p>
    <w:p>
      <w:r>
        <w:t>&amp;&amp;当前ASIN下的div元素有：5个</w:t>
      </w:r>
    </w:p>
    <w:p>
      <w:r>
        <w:t>--当前匹配的是第 1 个div</w:t>
      </w:r>
    </w:p>
    <w:p>
      <w:r>
        <w:t>--当前匹配的xpath：/HTML[1]/BODY[1]/DIV[3]/DIV[1]/DIV[2]/DIV[1]/DIV[2]/SPAN[1]/DIV[1]/DIV[53]/DIV[1]/DIV[1]/DIV[1]/SPAN[2]/DIV[1]/DIV[1]/DIV[1]/DIV[1]/DIV[1]/OL[1]/LI[2]/DIV[1]/DIV[1]/DIV[1]/SPAN[1]/DIV[1]/DIV[1]/DIV[2]/DIV[1]</w:t>
      </w:r>
    </w:p>
    <w:p>
      <w:r>
        <w:t>--已匹配对应的特征值section：color_size variant_data_i.05_r.4_c.1</w:t>
      </w:r>
    </w:p>
    <w:p>
      <w:r>
        <w:t>--当前匹配的是第 2 个div</w:t>
      </w:r>
    </w:p>
    <w:p>
      <w:r>
        <w:t>--当前匹配的xpath：/HTML[1]/BODY[1]/DIV[3]/DIV[1]/DIV[2]/DIV[1]/DIV[2]/SPAN[1]/DIV[1]/DIV[53]/DIV[1]/DIV[1]/DIV[1]/SPAN[2]/DIV[1]/DIV[1]/DIV[1]/DIV[1]/DIV[1]/OL[1]/LI[2]/DIV[1]/DIV[1]/DIV[1]/SPAN[1]/DIV[1]/DIV[1]/DIV[2]/DIV[2]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_数据值=&gt;Dinosaur Toys for Kids 3-5: Transforming Dinosaur Car Toy with Light Music for Toddlers 3 4 5 6 7 8 Year Old Boys Girls - Jurrassic World Dino Transformer Toys Cars for Boys 4-6(Red)</w:t>
      </w:r>
    </w:p>
    <w:p>
      <w:r>
        <w:t>匹配到的：title_data_i.07_r.6_c.1</w:t>
        <w:tab/>
        <w:t>_数据名称：asin_url</w:t>
        <w:tab/>
        <w:t>_数据值=&gt;https://www.amazon.com/sspa/click?ie=UTF8&amp;spc=MToxMzg3NDUwNTQyMDM3MDY1OjE3MDk3MTQyNTA6c3Bfc2VhcmNoX3RoZW1hdGljX2J0ZjoyMDAwODc1NjY3NDU2NjE6OjE6Og&amp;url=%2FTransforming-Dinosaur-Automatic-Transform-Transformer%2Fdp%2FB097T2QR2T%2Fref%3Dsxbs_pa_sp_search_thematic_btf%3Fcontent-id%3Damzn1.sym.5d117869-ea61-42ff-b182-6b54ed287a72%253Aamzn1.sym.5d117869-ea61-42ff-b182-6b54ed287a72%26crid%3D1348F1WA6OH7W%26cv_ct_cx%3Ddinosaur%2Btoys%26dib%3DeyJ2IjoiMSJ9.NS6gzZKlxqPUrd12D2ensvdxTs8_hpucpc2Apulp2f7CG7SyYH26S-L_41AiurQONsWISy3nLfi_3T0Yivj8-Q.oIBsFnktfecRHKNnS_d1Z1AJ_fLCqaXoVv4wUea6FPA%26dib_tag%3Dse%26keywords%3Ddinosaur%2Btoys%26pd_rd_i%3DB097T2QR2T%26pd_rd_r%3D35c0c8b3-ee1d-44d9-aedf-677a0013d7a1%26pd_rd_w%3DbueJc%26pd_rd_wg%3DdB0Mh%26pf_rd_p%3D5d117869-ea61-42ff-b182-6b54ed287a72%26pf_rd_r%3D3EENY4B4ZC13G3HDVTZK%26qid%3D1709714250%26sbo%3DRZvfv%252F%252FHxDF%252BO5021pAnSA%253D%253D%26sprefix%3D%252Caps%252C2499%26sr%3D1-2-2ce85fbe-2281-435c-ad39-d4a3c51e67ed-spons%26sp_csd%3Dd2lkZ2V0TmFtZT1zcF9zZWFyY2hfdGhlbWF0aWNfYnRm%26psc%3D1</w:t>
      </w:r>
    </w:p>
    <w:p>
      <w:r>
        <w:t>--当前匹配的是第 3 个div</w:t>
      </w:r>
    </w:p>
    <w:p>
      <w:r>
        <w:t>--当前匹配的xpath：/HTML[1]/BODY[1]/DIV[3]/DIV[1]/DIV[2]/DIV[1]/DIV[2]/SPAN[1]/DIV[1]/DIV[53]/DIV[1]/DIV[1]/DIV[1]/SPAN[2]/DIV[1]/DIV[1]/DIV[1]/DIV[1]/DIV[1]/OL[1]/LI[2]/DIV[1]/DIV[1]/DIV[1]/SPAN[1]/DIV[1]/DIV[1]/DIV[2]/DIV[3]</w:t>
      </w:r>
    </w:p>
    <w:p>
      <w:r>
        <w:t>--已匹配对应的特征值section：rating_review_bought_data_i.4 c.2</w:t>
      </w:r>
    </w:p>
    <w:p>
      <w:r>
        <w:t>匹配到的：rating_review_bought_data_i.4 c.2</w:t>
        <w:tab/>
        <w:t>_数据名称：rating</w:t>
        <w:tab/>
        <w:t>_数据值=&gt;4.4 out of 5 stars</w:t>
      </w:r>
    </w:p>
    <w:p>
      <w:r>
        <w:t>匹配到的：rating_review_bought_data_i.4 c.2</w:t>
        <w:tab/>
        <w:t>_数据名称：review</w:t>
        <w:tab/>
        <w:t>_数据值=&gt;2,019</w:t>
      </w:r>
    </w:p>
    <w:p>
      <w:r>
        <w:t>匹配到的：rating_review_bought_data_i.4 c.2</w:t>
        <w:tab/>
        <w:t>_数据名称：bought</w:t>
        <w:tab/>
        <w:t>_数据值=&gt;100+ bought in past month</w:t>
      </w:r>
    </w:p>
    <w:p>
      <w:r>
        <w:t>--当前匹配的是第 4 个div</w:t>
      </w:r>
    </w:p>
    <w:p>
      <w:r>
        <w:t>--当前匹配的xpath：/HTML[1]/BODY[1]/DIV[3]/DIV[1]/DIV[2]/DIV[1]/DIV[2]/SPAN[1]/DIV[1]/DIV[53]/DIV[1]/DIV[1]/DIV[1]/SPAN[2]/DIV[1]/DIV[1]/DIV[1]/DIV[1]/DIV[1]/OL[1]/LI[2]/DIV[1]/DIV[1]/DIV[1]/SPAN[1]/DIV[1]/DIV[1]/DIV[2]/DIV[4]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_数据值=&gt;$16.99</w:t>
      </w:r>
    </w:p>
    <w:p>
      <w:r>
        <w:t>匹配到的：price_rrp_data_i.3 c.3</w:t>
        <w:tab/>
        <w:t>_数据名称：rrp_type</w:t>
        <w:tab/>
        <w:t>_数据值=&gt;List:</w:t>
      </w:r>
    </w:p>
    <w:p>
      <w:r>
        <w:t>匹配到的：price_rrp_data_i.3 c.3</w:t>
        <w:tab/>
        <w:t>_数据名称：rrp_price</w:t>
        <w:tab/>
        <w:t>_数据值=&gt;$19.99</w:t>
      </w:r>
    </w:p>
    <w:p>
      <w:r>
        <w:t>--当前匹配的是第 5 个div</w:t>
      </w:r>
    </w:p>
    <w:p>
      <w:r>
        <w:t>--当前匹配的xpath：/HTML[1]/BODY[1]/DIV[3]/DIV[1]/DIV[2]/DIV[1]/DIV[2]/SPAN[1]/DIV[1]/DIV[53]/DIV[1]/DIV[1]/DIV[1]/SPAN[2]/DIV[1]/DIV[1]/DIV[1]/DIV[1]/DIV[1]/OL[1]/LI[2]/DIV[1]/DIV[1]/DIV[1]/SPAN[1]/DIV[1]/DIV[1]/DIV[2]/DIV[5]</w:t>
      </w:r>
    </w:p>
    <w:p>
      <w:r>
        <w:t>--已匹配对应的特征值section：data_i.Z1_r.53_c.4</w:t>
      </w:r>
    </w:p>
    <w:p>
      <w:r>
        <w:t>/HTML[1]/BODY[1]/DIV[3]/DIV[1]/DIV[2]/DIV[1]/DIV[2]/SPAN[1]/DIV[1]/DIV[53]/DIV[1]/DIV[1]/DIV[1]/SPAN[2]/DIV[1]/DIV[1]/DIV[1]/DIV[1]/DIV[1]/OL[1]/LI[2]/DIV[1]/DIV[1]/DIV[1]/SPAN[1]/DIV[1]/DIV[2]</w:t>
      </w:r>
    </w:p>
    <w:p>
      <w:r>
        <w:t>卖家精灵：</w:t>
        <w:tab/>
        <w:t>_数据名称：品牌</w:t>
        <w:tab/>
        <w:t>_数据值=&gt;Hirger</w:t>
      </w:r>
    </w:p>
    <w:p>
      <w:r>
        <w:t>卖家精灵：</w:t>
        <w:tab/>
        <w:t>_数据名称：店名</w:t>
        <w:tab/>
        <w:t>_数据值=&gt;Lucky Goldstar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_数据值=&gt;22,073</w:t>
      </w:r>
    </w:p>
    <w:p>
      <w:r>
        <w:t>Kids' Play Cars &amp; Race Cars</w:t>
      </w:r>
    </w:p>
    <w:p>
      <w:r>
        <w:t>卖家精灵：</w:t>
        <w:tab/>
        <w:t>_数据名称：排名1</w:t>
        <w:tab/>
        <w:t>_数据值=&gt;Kids' Play Cars &amp; Race Cars</w:t>
      </w:r>
    </w:p>
    <w:p>
      <w:r>
        <w:t>卖家精灵：</w:t>
        <w:tab/>
        <w:t>_数据名称：排名1值</w:t>
        <w:tab/>
        <w:t>_数据值=&gt;266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_数据值=&gt;7.594600000000001</w:t>
      </w:r>
    </w:p>
    <w:p>
      <w:r>
        <w:t>卖家精灵：</w:t>
        <w:tab/>
        <w:t>_数据名称：宽度</w:t>
        <w:tab/>
        <w:t>_数据值=&gt;5.08</w:t>
      </w:r>
    </w:p>
    <w:p>
      <w:r>
        <w:t>卖家精灵：</w:t>
        <w:tab/>
        <w:t>_数据名称：高度</w:t>
        <w:tab/>
        <w:t>_数据值=&gt;5.08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_数据值=&gt;2021-09-26</w:t>
      </w:r>
    </w:p>
    <w:p>
      <w:r>
        <w:t>/HTML[1]/BODY[1]/DIV[3]/DIV[1]/DIV[2]/DIV[1]/DIV[2]/SPAN[1]/DIV[1]/DIV[53]/DIV[1]/DIV[1]/DIV[1]/SPAN[2]/DIV[1]/DIV[1]/DIV[1]/DIV[1]/DIV[1]/OL[1]/LI[2]/DIV[1]/DIV[1]/DIV[1]/SPAN[1]/DIV[1]/DIV[3]</w:t>
      </w:r>
    </w:p>
    <w:p>
      <w:r>
        <w:t>西柚找词：</w:t>
        <w:tab/>
        <w:t>_数据名称：七日流量</w:t>
        <w:tab/>
        <w:t>_数据值=&gt;846</w:t>
      </w:r>
    </w:p>
    <w:p>
      <w:r>
        <w:t>西柚找词：</w:t>
        <w:tab/>
        <w:t>_数据名称：自然流量</w:t>
        <w:tab/>
        <w:t>_数据值=&gt;0.0</w:t>
      </w:r>
    </w:p>
    <w:p>
      <w:r>
        <w:t>西柚找词：</w:t>
        <w:tab/>
        <w:t>_数据名称：广告流量</w:t>
        <w:tab/>
        <w:t>_数据值=&gt;1.0</w:t>
      </w:r>
    </w:p>
    <w:p>
      <w:r>
        <w:t>asin: B097T2QR2T</w:t>
      </w:r>
    </w:p>
    <w:p>
      <w:r>
        <w:t>asin_url: https://www.amazon.com/sspa/click?ie=UTF8&amp;spc=MToxMzg3NDUwNTQyMDM3MDY1OjE3MDk3MTQyNTA6c3Bfc2VhcmNoX3RoZW1hdGljX2J0ZjoyMDAwODc1NjY3NDU2NjE6OjE6Og&amp;url=%2FTransforming-Dinosaur-Automatic-Transform-Transformer%2Fdp%2FB097T2QR2T%2Fref%3Dsxbs_pa_sp_search_thematic_btf%3Fcontent-id%3Damzn1.sym.5d117869-ea61-42ff-b182-6b54ed287a72%253Aamzn1.sym.5d117869-ea61-42ff-b182-6b54ed287a72%26crid%3D1348F1WA6OH7W%26cv_ct_cx%3Ddinosaur%2Btoys%26dib%3DeyJ2IjoiMSJ9.NS6gzZKlxqPUrd12D2ensvdxTs8_hpucpc2Apulp2f7CG7SyYH26S-L_41AiurQONsWISy3nLfi_3T0Yivj8-Q.oIBsFnktfecRHKNnS_d1Z1AJ_fLCqaXoVv4wUea6FPA%26dib_tag%3Dse%26keywords%3Ddinosaur%2Btoys%26pd_rd_i%3DB097T2QR2T%26pd_rd_r%3D35c0c8b3-ee1d-44d9-aedf-677a0013d7a1%26pd_rd_w%3DbueJc%26pd_rd_wg%3DdB0Mh%26pf_rd_p%3D5d117869-ea61-42ff-b182-6b54ed287a72%26pf_rd_r%3D3EENY4B4ZC13G3HDVTZK%26qid%3D1709714250%26sbo%3DRZvfv%252F%252FHxDF%252BO5021pAnSA%253D%253D%26sprefix%3D%252Caps%252C2499%26sr%3D1-2-2ce85fbe-2281-435c-ad39-d4a3c51e67ed-spons%26sp_csd%3Dd2lkZ2V0TmFtZT1zcF9zZWFyY2hfdGhlbWF0aWNfYnRm%26psc%3D1</w:t>
      </w:r>
    </w:p>
    <w:p>
      <w:r>
        <w:t>image: https://m.media-amazon.com/images/I/81JfbZmYODL._AC_UL320_.jpg</w:t>
      </w:r>
    </w:p>
    <w:p>
      <w:r>
        <w:t>title: Dinosaur Toys for Kids 3-5: Transforming Dinosaur Car Toy with Light Music for Toddlers 3 4 5 6 7 8 Year Old Boys Girls - Jurrassic World Dino Transformer Toys Cars for Boys 4-6(Red)</w:t>
      </w:r>
    </w:p>
    <w:p>
      <w:r>
        <w:t>amz_choice: None</w:t>
      </w:r>
    </w:p>
    <w:p>
      <w:r>
        <w:t>amz_choice_type: None</w:t>
      </w:r>
    </w:p>
    <w:p>
      <w:r>
        <w:t>tag: None</w:t>
      </w:r>
    </w:p>
    <w:p>
      <w:r>
        <w:t>best_seller: None</w:t>
      </w:r>
    </w:p>
    <w:p>
      <w:r>
        <w:t>variant: None</w:t>
      </w:r>
    </w:p>
    <w:p>
      <w:r>
        <w:t>variant_type: None</w:t>
      </w:r>
    </w:p>
    <w:p>
      <w:r>
        <w:t>variant_count: None</w:t>
      </w:r>
    </w:p>
    <w:p>
      <w:r>
        <w:t>deal_type: None</w:t>
      </w:r>
    </w:p>
    <w:p>
      <w:r>
        <w:t>is_deal: BEST_DEAL_B08BLN8RHX</w:t>
      </w:r>
    </w:p>
    <w:p>
      <w:r>
        <w:t>fba: None</w:t>
      </w:r>
    </w:p>
    <w:p>
      <w:r>
        <w:t>is_fba: None</w:t>
      </w:r>
    </w:p>
    <w:p>
      <w:r>
        <w:t>is_amz: None</w:t>
      </w:r>
    </w:p>
    <w:p>
      <w:r>
        <w:t>is_smb: None</w:t>
      </w:r>
    </w:p>
    <w:p>
      <w:r>
        <w:t>left_count: None</w:t>
      </w:r>
    </w:p>
    <w:p>
      <w:r>
        <w:t>lower_price: None</w:t>
      </w:r>
    </w:p>
    <w:p>
      <w:r>
        <w:t>lower_list: None</w:t>
      </w:r>
    </w:p>
    <w:p>
      <w:r>
        <w:t>lowest_precent: None</w:t>
      </w:r>
    </w:p>
    <w:p>
      <w:r>
        <w:t>sale_price: 16.99</w:t>
      </w:r>
    </w:p>
    <w:p>
      <w:r>
        <w:t>rrp_price: 19.99</w:t>
      </w:r>
    </w:p>
    <w:p>
      <w:r>
        <w:t>rrp_type: List</w:t>
      </w:r>
    </w:p>
    <w:p>
      <w:r>
        <w:t>prime_price: None</w:t>
      </w:r>
    </w:p>
    <w:p>
      <w:r>
        <w:t>subscribe_price: None</w:t>
      </w:r>
    </w:p>
    <w:p>
      <w:r>
        <w:t>discount: None</w:t>
      </w:r>
    </w:p>
    <w:p>
      <w:r>
        <w:t>coupon: None</w:t>
      </w:r>
    </w:p>
    <w:p>
      <w:r>
        <w:t>saving: None</w:t>
      </w:r>
    </w:p>
    <w:p>
      <w:r>
        <w:t>promotion: None</w:t>
      </w:r>
    </w:p>
    <w:p>
      <w:r>
        <w:t>rating: 4.4</w:t>
      </w:r>
    </w:p>
    <w:p>
      <w:r>
        <w:t>review: 2.019</w:t>
      </w:r>
    </w:p>
    <w:p>
      <w:r>
        <w:t>bought: 100000</w:t>
      </w:r>
    </w:p>
    <w:p>
      <w:r>
        <w:t>a_rank_name: Toys &amp; Games</w:t>
      </w:r>
    </w:p>
    <w:p>
      <w:r>
        <w:t>a_rank: 22.073</w:t>
      </w:r>
    </w:p>
    <w:p>
      <w:r>
        <w:t>b_rank_name: Kids' Play Cars &amp; Race Cars</w:t>
      </w:r>
    </w:p>
    <w:p>
      <w:r>
        <w:t>b_rank: 266</w:t>
      </w:r>
    </w:p>
    <w:p>
      <w:r>
        <w:t>c_rank_name: None</w:t>
      </w:r>
    </w:p>
    <w:p>
      <w:r>
        <w:t>c_rank: None</w:t>
      </w:r>
    </w:p>
    <w:p>
      <w:r>
        <w:t>d_rank_name: None</w:t>
      </w:r>
    </w:p>
    <w:p>
      <w:r>
        <w:t>d_rank: None</w:t>
      </w:r>
    </w:p>
    <w:p>
      <w:r>
        <w:t>shopname: Lucky Goldstar</w:t>
      </w:r>
    </w:p>
    <w:p>
      <w:r>
        <w:t>brand: Hirger</w:t>
      </w:r>
    </w:p>
    <w:p>
      <w:r>
        <w:t>follow: 1</w:t>
      </w:r>
    </w:p>
    <w:p>
      <w:r>
        <w:t>merchant_token: None</w:t>
      </w:r>
    </w:p>
    <w:p>
      <w:r>
        <w:t>use_age: None</w:t>
      </w:r>
    </w:p>
    <w:p>
      <w:r>
        <w:t>use_ages_do: None</w:t>
      </w:r>
    </w:p>
    <w:p>
      <w:r>
        <w:t>use_ages_up: None</w:t>
      </w:r>
    </w:p>
    <w:p>
      <w:r>
        <w:t>bullet_points_1: None</w:t>
      </w:r>
    </w:p>
    <w:p>
      <w:r>
        <w:t>bullet_points_2: None</w:t>
      </w:r>
    </w:p>
    <w:p>
      <w:r>
        <w:t>bullet_points_3: None</w:t>
      </w:r>
    </w:p>
    <w:p>
      <w:r>
        <w:t>bullet_points_4: None</w:t>
      </w:r>
    </w:p>
    <w:p>
      <w:r>
        <w:t>bullet_points_5: None</w:t>
      </w:r>
    </w:p>
    <w:p>
      <w:r>
        <w:t>bullet_points_6: None</w:t>
      </w:r>
    </w:p>
    <w:p>
      <w:r>
        <w:t>bullet_points: None</w:t>
      </w:r>
    </w:p>
    <w:p>
      <w:r>
        <w:t>base_info: None</w:t>
      </w:r>
    </w:p>
    <w:p>
      <w:r>
        <w:t>weight: None</w:t>
      </w:r>
    </w:p>
    <w:p>
      <w:r>
        <w:t>weight_unit: None</w:t>
      </w:r>
    </w:p>
    <w:p>
      <w:r>
        <w:t>length_l: 7.594600000000001</w:t>
      </w:r>
    </w:p>
    <w:p>
      <w:r>
        <w:t>length_w: 5.08</w:t>
      </w:r>
    </w:p>
    <w:p>
      <w:r>
        <w:t>length_h: 5.08</w:t>
      </w:r>
    </w:p>
    <w:p>
      <w:r>
        <w:t>length_unit: cm</w:t>
      </w:r>
    </w:p>
    <w:p>
      <w:r>
        <w:t>start_sale_time: 2021-09-26</w:t>
      </w:r>
    </w:p>
    <w:p>
      <w:r>
        <w:t>data_index: Z2</w:t>
      </w:r>
    </w:p>
    <w:p>
      <w:r>
        <w:t>data_uuid: s-searchgrid-carousel:1</w:t>
      </w:r>
    </w:p>
    <w:p>
      <w:r>
        <w:t>data_component_type: None</w:t>
      </w:r>
    </w:p>
    <w:p>
      <w:r>
        <w:t>data_component_id: None</w:t>
      </w:r>
    </w:p>
    <w:p>
      <w:r>
        <w:t>data_cel_widget: 54</w:t>
      </w:r>
    </w:p>
    <w:p>
      <w:r>
        <w:t>data_type: HR</w:t>
      </w:r>
    </w:p>
    <w:p>
      <w:r>
        <w:t>xiyou_seven_days_views: 846</w:t>
      </w:r>
    </w:p>
    <w:p>
      <w:r>
        <w:t>xiyou_na_ratio: 0.0</w:t>
      </w:r>
    </w:p>
    <w:p>
      <w:r>
        <w:t>xiyou_ad_ratio: 1.0</w:t>
      </w:r>
    </w:p>
    <w:p>
      <w:r>
        <w:t>time: 2024-03-06</w:t>
      </w:r>
    </w:p>
    <w:p>
      <w:r>
        <w:t>##插入数据asin_info_current:(False, DataError(1366, "Incorrect integer value: 'BEST_DEAL_B08BLN8RHX' for column 'is_deal' at row 1"))</w:t>
      </w:r>
    </w:p>
    <w:p>
      <w:r>
        <w:t>##################################</w:t>
      </w:r>
    </w:p>
    <w:p>
      <w:r>
        <w:t>/HTML[1]/BODY[1]/DIV[3]/DIV[1]/DIV[2]/DIV[1]/DIV[2]/SPAN[1]/DIV[1]/DIV[53]/DIV[1]/DIV[1]/DIV[1]/SPAN[2]/DIV[1]/DIV[1]/DIV[1]/DIV[1]/DIV[1]/OL[1]/LI[3]/DIV[1]</w:t>
      </w:r>
    </w:p>
    <w:p>
      <w:r>
        <w:t>div_main_Info:/HTML[1]/BODY[1]/DIV[3]/DIV[1]/DIV[2]/DIV[1]/DIV[2]/SPAN[1]/DIV[1]/DIV[53]/DIV[1]/DIV[1]/DIV[1]/SPAN[2]/DIV[1]/DIV[1]/DIV[1]/DIV[1]/DIV[1]/OL[1]/LI[3]/DIV[1]/DIV[1]/DIV[1]/SPAN[1]/DIV[1]/DIV[1]/DIV[2]</w:t>
      </w:r>
    </w:p>
    <w:p>
      <w:r>
        <w:t>&amp;&amp;当前ASIN下的div元素有：4个</w:t>
      </w:r>
    </w:p>
    <w:p>
      <w:r>
        <w:t>--当前匹配的是第 1 个div</w:t>
      </w:r>
    </w:p>
    <w:p>
      <w:r>
        <w:t>--当前匹配的xpath：/HTML[1]/BODY[1]/DIV[3]/DIV[1]/DIV[2]/DIV[1]/DIV[2]/SPAN[1]/DIV[1]/DIV[53]/DIV[1]/DIV[1]/DIV[1]/SPAN[2]/DIV[1]/DIV[1]/DIV[1]/DIV[1]/DIV[1]/OL[1]/LI[3]/DIV[1]/DIV[1]/DIV[1]/SPAN[1]/DIV[1]/DIV[1]/DIV[2]/DIV[1]</w:t>
      </w:r>
    </w:p>
    <w:p>
      <w:r>
        <w:t>--已匹配对应的特征值section：title_data_i.07_r.6_c.1</w:t>
      </w:r>
    </w:p>
    <w:p>
      <w:r>
        <w:t>匹配到的：title_data_i.07_r.6_c.1</w:t>
        <w:tab/>
        <w:t>_数据名称：title</w:t>
        <w:tab/>
        <w:t>_数据值=&gt;25Pcs Dinosaur Truck Carrier with Dinosaur Playset and Play Mat, Dinosaur car,Dinosaur Toys and Transport Car Toy Set for Kids Boy Girl Play Birthday Party Favors</w:t>
      </w:r>
    </w:p>
    <w:p>
      <w:r>
        <w:t>匹配到的：title_data_i.07_r.6_c.1</w:t>
        <w:tab/>
        <w:t>_数据名称：asin_url</w:t>
        <w:tab/>
        <w:t>_数据值=&gt;https://www.amazon.com/sspa/click?ie=UTF8&amp;spc=MToxMzg3NDUwNTQyMDM3MDY1OjE3MDk3MTQyNTA6c3Bfc2VhcmNoX3RoZW1hdGljX2J0ZjozMDAxMzI0OTI2ODIxMDI6OjI6Og&amp;url=%2FDinosaur-Carrier-Playset-Transport-Birthday%2Fdp%2FB095HQLF3Q%2Fref%3Dsxbs_pa_sp_search_thematic_btf%3Fcontent-id%3Damzn1.sym.5d117869-ea61-42ff-b182-6b54ed287a72%253Aamzn1.sym.5d117869-ea61-42ff-b182-6b54ed287a72%26crid%3D1348F1WA6OH7W%26cv_ct_cx%3Ddinosaur%2Btoys%26dib%3DeyJ2IjoiMSJ9.NS6gzZKlxqPUrd12D2ensvdxTs8_hpucpc2Apulp2f7CG7SyYH26S-L_41AiurQONsWISy3nLfi_3T0Yivj8-Q.oIBsFnktfecRHKNnS_d1Z1AJ_fLCqaXoVv4wUea6FPA%26dib_tag%3Dse%26keywords%3Ddinosaur%2Btoys%26pd_rd_i%3DB095HQLF3Q%26pd_rd_r%3D35c0c8b3-ee1d-44d9-aedf-677a0013d7a1%26pd_rd_w%3DbueJc%26pd_rd_wg%3DdB0Mh%26pf_rd_p%3D5d117869-ea61-42ff-b182-6b54ed287a72%26pf_rd_r%3D3EENY4B4ZC13G3HDVTZK%26qid%3D1709714250%26sbo%3DRZvfv%252F%252FHxDF%252BO5021pAnSA%253D%253D%26sprefix%3D%252Caps%252C2499%26sr%3D1-3-2ce85fbe-2281-435c-ad39-d4a3c51e67ed-spons%26sp_csd%3Dd2lkZ2V0TmFtZT1zcF9zZWFyY2hfdGhlbWF0aWNfYnRm%26psc%3D1</w:t>
      </w:r>
    </w:p>
    <w:p>
      <w:r>
        <w:t>--当前匹配的是第 2 个div</w:t>
      </w:r>
    </w:p>
    <w:p>
      <w:r>
        <w:t>--当前匹配的xpath：/HTML[1]/BODY[1]/DIV[3]/DIV[1]/DIV[2]/DIV[1]/DIV[2]/SPAN[1]/DIV[1]/DIV[53]/DIV[1]/DIV[1]/DIV[1]/SPAN[2]/DIV[1]/DIV[1]/DIV[1]/DIV[1]/DIV[1]/OL[1]/LI[3]/DIV[1]/DIV[1]/DIV[1]/SPAN[1]/DIV[1]/DIV[1]/DIV[2]/DIV[2]</w:t>
      </w:r>
    </w:p>
    <w:p>
      <w:r>
        <w:t>--已匹配对应的特征值section：rating_review_data_i.29_r.31_c.2</w:t>
      </w:r>
    </w:p>
    <w:p>
      <w:r>
        <w:t>匹配到的：rating_review_data_i.29_r.31_c.2</w:t>
        <w:tab/>
        <w:t>_数据名称：rating</w:t>
        <w:tab/>
        <w:t>_数据值=&gt;4.3 out of 5 stars</w:t>
      </w:r>
    </w:p>
    <w:p>
      <w:r>
        <w:t>匹配到的：rating_review_data_i.29_r.31_c.2</w:t>
        <w:tab/>
        <w:t>_数据名称：review</w:t>
        <w:tab/>
        <w:t>_数据值=&gt;180</w:t>
      </w:r>
    </w:p>
    <w:p>
      <w:r>
        <w:t>--当前匹配的是第 3 个div</w:t>
      </w:r>
    </w:p>
    <w:p>
      <w:r>
        <w:t>--当前匹配的xpath：/HTML[1]/BODY[1]/DIV[3]/DIV[1]/DIV[2]/DIV[1]/DIV[2]/SPAN[1]/DIV[1]/DIV[53]/DIV[1]/DIV[1]/DIV[1]/SPAN[2]/DIV[1]/DIV[1]/DIV[1]/DIV[1]/DIV[1]/OL[1]/LI[3]/DIV[1]/DIV[1]/DIV[1]/SPAN[1]/DIV[1]/DIV[1]/DIV[2]/DIV[3]</w:t>
      </w:r>
    </w:p>
    <w:p>
      <w:r>
        <w:t>--已匹配对应的特征值section：price_rrp_data_i.3 c.3</w:t>
      </w:r>
    </w:p>
    <w:p>
      <w:r>
        <w:t>匹配到的：price_rrp_data_i.3 c.3</w:t>
        <w:tab/>
        <w:t>_数据名称：sale_price</w:t>
        <w:tab/>
        <w:t>_数据值=&gt;$9.98</w:t>
      </w:r>
    </w:p>
    <w:p>
      <w:r>
        <w:t>匹配到的：price_rrp_data_i.3 c.3</w:t>
        <w:tab/>
        <w:t>_数据名称：rrp_type</w:t>
        <w:tab/>
        <w:t>_数据值=&gt;Typical:</w:t>
      </w:r>
    </w:p>
    <w:p>
      <w:r>
        <w:t>匹配到的：price_rrp_data_i.3 c.3</w:t>
        <w:tab/>
        <w:t>_数据名称：rrp_price</w:t>
        <w:tab/>
        <w:t>_数据值=&gt;$14.98</w:t>
      </w:r>
    </w:p>
    <w:p>
      <w:r>
        <w:t>--当前匹配的是第 4 个div</w:t>
      </w:r>
    </w:p>
    <w:p>
      <w:r>
        <w:t>--当前匹配的xpath：/HTML[1]/BODY[1]/DIV[3]/DIV[1]/DIV[2]/DIV[1]/DIV[2]/SPAN[1]/DIV[1]/DIV[53]/DIV[1]/DIV[1]/DIV[1]/SPAN[2]/DIV[1]/DIV[1]/DIV[1]/DIV[1]/DIV[1]/OL[1]/LI[3]/DIV[1]/DIV[1]/DIV[1]/SPAN[1]/DIV[1]/DIV[1]/DIV[2]/DIV[4]</w:t>
      </w:r>
    </w:p>
    <w:p>
      <w:r>
        <w:t>--已匹配对应的特征值section：data_i.Z1_r.53_c.4</w:t>
      </w:r>
    </w:p>
    <w:p>
      <w:r>
        <w:t>/HTML[1]/BODY[1]/DIV[3]/DIV[1]/DIV[2]/DIV[1]/DIV[2]/SPAN[1]/DIV[1]/DIV[53]/DIV[1]/DIV[1]/DIV[1]/SPAN[2]/DIV[1]/DIV[1]/DIV[1]/DIV[1]/DIV[1]/OL[1]/LI[3]/DIV[1]/DIV[1]/DIV[1]/SPAN[1]/DIV[1]/DIV[2]</w:t>
      </w:r>
    </w:p>
    <w:p>
      <w:r>
        <w:t>卖家精灵：</w:t>
        <w:tab/>
        <w:t>_数据名称：品牌</w:t>
        <w:tab/>
        <w:t>_数据值=&gt;Hayuyuxo</w:t>
      </w:r>
    </w:p>
    <w:p>
      <w:r>
        <w:t>卖家精灵：</w:t>
        <w:tab/>
        <w:t>_数据名称：店名</w:t>
        <w:tab/>
        <w:t>_数据值=&gt;Hoyuyuxo</w:t>
      </w:r>
    </w:p>
    <w:p>
      <w:r>
        <w:t>卖家精灵：</w:t>
        <w:tab/>
        <w:t>_数据名称：配送</w:t>
        <w:tab/>
        <w:t>_数据值=&gt;配送</w:t>
      </w:r>
    </w:p>
    <w:p>
      <w:r>
        <w:t>卖家精灵：</w:t>
        <w:tab/>
        <w:t>_数据名称：卖家</w:t>
        <w:tab/>
        <w:t>_数据值=&gt;1</w:t>
      </w:r>
    </w:p>
    <w:p>
      <w:r>
        <w:t>Toys &amp; Games</w:t>
      </w:r>
    </w:p>
    <w:p>
      <w:r>
        <w:t>卖家精灵：</w:t>
        <w:tab/>
        <w:t>_数据名称：排名1</w:t>
        <w:tab/>
        <w:t>_数据值=&gt;Toys &amp; Games</w:t>
      </w:r>
    </w:p>
    <w:p>
      <w:r>
        <w:t>卖家精灵：</w:t>
        <w:tab/>
        <w:t>_数据名称：排名1值</w:t>
        <w:tab/>
        <w:t>_数据值=&gt;256,545</w:t>
      </w:r>
    </w:p>
    <w:p>
      <w:r>
        <w:t>Play Figure Playsets</w:t>
      </w:r>
    </w:p>
    <w:p>
      <w:r>
        <w:t>卖家精灵：</w:t>
        <w:tab/>
        <w:t>_数据名称：排名1</w:t>
        <w:tab/>
        <w:t>_数据值=&gt;Play Figure Playsets</w:t>
      </w:r>
    </w:p>
    <w:p>
      <w:r>
        <w:t>卖家精灵：</w:t>
        <w:tab/>
        <w:t>_数据名称：排名1值</w:t>
        <w:tab/>
        <w:t>_数据值=&gt;3,573</w:t>
      </w:r>
    </w:p>
    <w:p>
      <w:r>
        <w:t>卖家精灵：</w:t>
        <w:tab/>
        <w:t>_数据名称：重量</w:t>
        <w:tab/>
        <w:t>_数据值=&gt;None</w:t>
      </w:r>
    </w:p>
    <w:p>
      <w:r>
        <w:t>卖家精灵：</w:t>
        <w:tab/>
        <w:t>_数据名称：重量单位</w:t>
        <w:tab/>
        <w:t>_数据值=&gt;None</w:t>
      </w:r>
    </w:p>
    <w:p>
      <w:r>
        <w:t>卖家精灵：</w:t>
        <w:tab/>
        <w:t>_数据名称：长度</w:t>
        <w:tab/>
        <w:t>_数据值=&gt;34.544</w:t>
      </w:r>
    </w:p>
    <w:p>
      <w:r>
        <w:t>卖家精灵：</w:t>
        <w:tab/>
        <w:t>_数据名称：宽度</w:t>
        <w:tab/>
        <w:t>_数据值=&gt;16.002</w:t>
      </w:r>
    </w:p>
    <w:p>
      <w:r>
        <w:t>卖家精灵：</w:t>
        <w:tab/>
        <w:t>_数据名称：高度</w:t>
        <w:tab/>
        <w:t>_数据值=&gt;14.986</w:t>
      </w:r>
    </w:p>
    <w:p>
      <w:r>
        <w:t>卖家精灵：</w:t>
        <w:tab/>
        <w:t>_数据名称：长度单位</w:t>
        <w:tab/>
        <w:t>_数据值=&gt;cm</w:t>
      </w:r>
    </w:p>
    <w:p>
      <w:r>
        <w:t>卖家精灵：</w:t>
        <w:tab/>
        <w:t>_数据名称：上架时间</w:t>
        <w:tab/>
        <w:t>_数据值=&gt;2021-07-22</w:t>
      </w:r>
    </w:p>
    <w:p>
      <w:r>
        <w:t>/HTML[1]/BODY[1]/DIV[3]/DIV[1]/DIV[2]/DIV[1]/DIV[2]/SPAN[1]/DIV[1]/DIV[53]/DIV[1]/DIV[1]/DIV[1]/SPAN[2]/DIV[1]/DIV[1]/DIV[1]/DIV[1]/DIV[1]/OL[1]/LI[3]/DIV[1]/DIV[1]/DIV[1]/SPAN[1]/DIV[1]/DIV[3]</w:t>
      </w:r>
    </w:p>
    <w:p>
      <w:r>
        <w:t>西柚找词：</w:t>
        <w:tab/>
        <w:t>_数据名称：七日流量</w:t>
        <w:tab/>
        <w:t>_数据值=&gt;1601</w:t>
      </w:r>
    </w:p>
    <w:p>
      <w:r>
        <w:t>西柚找词：</w:t>
        <w:tab/>
        <w:t>_数据名称：自然流量</w:t>
        <w:tab/>
        <w:t>_数据值=&gt;0.0</w:t>
      </w:r>
    </w:p>
    <w:p>
      <w:r>
        <w:t>西柚找词：</w:t>
        <w:tab/>
        <w:t>_数据名称：广告流量</w:t>
        <w:tab/>
        <w:t>_数据值=&gt;1.0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